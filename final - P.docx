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F0ED1" w14:textId="6A805516" w:rsidR="0044593F" w:rsidRPr="00E73045" w:rsidRDefault="00E73045" w:rsidP="00E73045">
      <w:pPr>
        <w:rPr>
          <w:rFonts w:ascii="Times New Roman" w:hAnsi="Times New Roman" w:cs="Times New Roman"/>
          <w:sz w:val="18"/>
          <w:szCs w:val="18"/>
        </w:rPr>
      </w:pPr>
      <w:r>
        <w:rPr>
          <w:rFonts w:ascii="Times New Roman" w:eastAsia="Arial" w:hAnsi="Times New Roman" w:cs="Times New Roman"/>
          <w:b/>
          <w:bCs/>
          <w:sz w:val="40"/>
          <w:szCs w:val="40"/>
        </w:rPr>
        <w:t xml:space="preserve">                   </w:t>
      </w:r>
      <w:r w:rsidR="00D5683D" w:rsidRPr="00E73045">
        <w:rPr>
          <w:rFonts w:ascii="Times New Roman" w:eastAsia="Arial" w:hAnsi="Times New Roman" w:cs="Times New Roman"/>
          <w:b/>
          <w:bCs/>
          <w:sz w:val="40"/>
          <w:szCs w:val="40"/>
        </w:rPr>
        <w:t>DSA</w:t>
      </w:r>
      <w:r w:rsidR="0044593F" w:rsidRPr="00E73045">
        <w:rPr>
          <w:rFonts w:ascii="Times New Roman" w:eastAsia="Arial" w:hAnsi="Times New Roman" w:cs="Times New Roman"/>
          <w:b/>
          <w:bCs/>
          <w:sz w:val="40"/>
          <w:szCs w:val="40"/>
        </w:rPr>
        <w:t xml:space="preserve"> </w:t>
      </w:r>
      <w:r w:rsidRPr="00E73045">
        <w:rPr>
          <w:rFonts w:ascii="Times New Roman" w:eastAsia="Arial" w:hAnsi="Times New Roman" w:cs="Times New Roman"/>
          <w:b/>
          <w:bCs/>
          <w:sz w:val="40"/>
          <w:szCs w:val="40"/>
        </w:rPr>
        <w:t xml:space="preserve">FINAL </w:t>
      </w:r>
      <w:r w:rsidR="0044593F" w:rsidRPr="00E73045">
        <w:rPr>
          <w:rFonts w:ascii="Times New Roman" w:eastAsia="Arial" w:hAnsi="Times New Roman" w:cs="Times New Roman"/>
          <w:b/>
          <w:bCs/>
          <w:sz w:val="40"/>
          <w:szCs w:val="40"/>
        </w:rPr>
        <w:t>PROJECT</w:t>
      </w:r>
      <w:r w:rsidRPr="00E73045">
        <w:rPr>
          <w:rFonts w:ascii="Times New Roman" w:eastAsia="Arial" w:hAnsi="Times New Roman" w:cs="Times New Roman"/>
          <w:b/>
          <w:bCs/>
          <w:sz w:val="40"/>
          <w:szCs w:val="40"/>
        </w:rPr>
        <w:t xml:space="preserve"> PR</w:t>
      </w:r>
      <w:r w:rsidR="00C932A2">
        <w:rPr>
          <w:rFonts w:ascii="Times New Roman" w:eastAsia="Arial" w:hAnsi="Times New Roman" w:cs="Times New Roman"/>
          <w:b/>
          <w:bCs/>
          <w:sz w:val="40"/>
          <w:szCs w:val="40"/>
        </w:rPr>
        <w:t>O</w:t>
      </w:r>
      <w:r w:rsidRPr="00E73045">
        <w:rPr>
          <w:rFonts w:ascii="Times New Roman" w:eastAsia="Arial" w:hAnsi="Times New Roman" w:cs="Times New Roman"/>
          <w:b/>
          <w:bCs/>
          <w:sz w:val="40"/>
          <w:szCs w:val="40"/>
        </w:rPr>
        <w:t>POSAL</w:t>
      </w:r>
    </w:p>
    <w:p w14:paraId="5C3808AB" w14:textId="77777777" w:rsidR="0044593F" w:rsidRPr="007171BB" w:rsidRDefault="0044593F" w:rsidP="0044593F">
      <w:pPr>
        <w:spacing w:line="20" w:lineRule="exact"/>
        <w:rPr>
          <w:rFonts w:ascii="Times New Roman" w:hAnsi="Times New Roman" w:cs="Times New Roman"/>
          <w:sz w:val="24"/>
          <w:szCs w:val="24"/>
        </w:rPr>
      </w:pPr>
      <w:r w:rsidRPr="007171BB">
        <w:rPr>
          <w:rFonts w:ascii="Times New Roman" w:hAnsi="Times New Roman" w:cs="Times New Roman"/>
          <w:noProof/>
          <w:sz w:val="24"/>
          <w:szCs w:val="24"/>
        </w:rPr>
        <w:drawing>
          <wp:anchor distT="0" distB="0" distL="114300" distR="114300" simplePos="0" relativeHeight="251655680" behindDoc="1" locked="0" layoutInCell="0" allowOverlap="1" wp14:anchorId="6D0702DA" wp14:editId="4105622D">
            <wp:simplePos x="0" y="0"/>
            <wp:positionH relativeFrom="column">
              <wp:posOffset>1854835</wp:posOffset>
            </wp:positionH>
            <wp:positionV relativeFrom="paragraph">
              <wp:posOffset>474980</wp:posOffset>
            </wp:positionV>
            <wp:extent cx="2481580" cy="2476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81580" cy="2476500"/>
                    </a:xfrm>
                    <a:prstGeom prst="rect">
                      <a:avLst/>
                    </a:prstGeom>
                    <a:noFill/>
                  </pic:spPr>
                </pic:pic>
              </a:graphicData>
            </a:graphic>
          </wp:anchor>
        </w:drawing>
      </w:r>
    </w:p>
    <w:p w14:paraId="6CB1706B" w14:textId="77777777" w:rsidR="0044593F" w:rsidRPr="007171BB" w:rsidRDefault="0044593F" w:rsidP="0044593F">
      <w:pPr>
        <w:spacing w:line="200" w:lineRule="exact"/>
        <w:rPr>
          <w:rFonts w:ascii="Times New Roman" w:hAnsi="Times New Roman" w:cs="Times New Roman"/>
          <w:sz w:val="24"/>
          <w:szCs w:val="24"/>
        </w:rPr>
      </w:pPr>
    </w:p>
    <w:p w14:paraId="0717485B" w14:textId="77777777" w:rsidR="0044593F" w:rsidRPr="007171BB" w:rsidRDefault="0044593F" w:rsidP="0044593F">
      <w:pPr>
        <w:spacing w:line="200" w:lineRule="exact"/>
        <w:rPr>
          <w:rFonts w:ascii="Times New Roman" w:hAnsi="Times New Roman" w:cs="Times New Roman"/>
          <w:sz w:val="24"/>
          <w:szCs w:val="24"/>
        </w:rPr>
      </w:pPr>
    </w:p>
    <w:p w14:paraId="233F7C24" w14:textId="77777777" w:rsidR="0044593F" w:rsidRPr="007171BB" w:rsidRDefault="0044593F" w:rsidP="0044593F">
      <w:pPr>
        <w:spacing w:line="200" w:lineRule="exact"/>
        <w:rPr>
          <w:rFonts w:ascii="Times New Roman" w:hAnsi="Times New Roman" w:cs="Times New Roman"/>
          <w:sz w:val="24"/>
          <w:szCs w:val="24"/>
        </w:rPr>
      </w:pPr>
    </w:p>
    <w:p w14:paraId="558A2394" w14:textId="77777777" w:rsidR="0044593F" w:rsidRPr="007171BB" w:rsidRDefault="0044593F" w:rsidP="0044593F">
      <w:pPr>
        <w:spacing w:line="200" w:lineRule="exact"/>
        <w:rPr>
          <w:rFonts w:ascii="Times New Roman" w:hAnsi="Times New Roman" w:cs="Times New Roman"/>
          <w:sz w:val="24"/>
          <w:szCs w:val="24"/>
        </w:rPr>
      </w:pPr>
    </w:p>
    <w:p w14:paraId="2F83CEF1" w14:textId="77777777" w:rsidR="0044593F" w:rsidRPr="007171BB" w:rsidRDefault="0044593F" w:rsidP="0044593F">
      <w:pPr>
        <w:spacing w:line="200" w:lineRule="exact"/>
        <w:rPr>
          <w:rFonts w:ascii="Times New Roman" w:hAnsi="Times New Roman" w:cs="Times New Roman"/>
          <w:sz w:val="24"/>
          <w:szCs w:val="24"/>
        </w:rPr>
      </w:pPr>
    </w:p>
    <w:p w14:paraId="6EA6B5C9" w14:textId="77777777" w:rsidR="0044593F" w:rsidRPr="007171BB" w:rsidRDefault="0044593F" w:rsidP="0044593F">
      <w:pPr>
        <w:spacing w:line="200" w:lineRule="exact"/>
        <w:rPr>
          <w:rFonts w:ascii="Times New Roman" w:hAnsi="Times New Roman" w:cs="Times New Roman"/>
          <w:sz w:val="24"/>
          <w:szCs w:val="24"/>
        </w:rPr>
      </w:pPr>
    </w:p>
    <w:p w14:paraId="0C98CFBE" w14:textId="77777777" w:rsidR="0044593F" w:rsidRPr="007171BB" w:rsidRDefault="0044593F" w:rsidP="0044593F">
      <w:pPr>
        <w:spacing w:line="200" w:lineRule="exact"/>
        <w:rPr>
          <w:rFonts w:ascii="Times New Roman" w:hAnsi="Times New Roman" w:cs="Times New Roman"/>
          <w:sz w:val="24"/>
          <w:szCs w:val="24"/>
        </w:rPr>
      </w:pPr>
    </w:p>
    <w:p w14:paraId="5D6658E7" w14:textId="77777777" w:rsidR="0044593F" w:rsidRPr="007171BB" w:rsidRDefault="0044593F" w:rsidP="0044593F">
      <w:pPr>
        <w:spacing w:line="200" w:lineRule="exact"/>
        <w:rPr>
          <w:rFonts w:ascii="Times New Roman" w:hAnsi="Times New Roman" w:cs="Times New Roman"/>
          <w:sz w:val="24"/>
          <w:szCs w:val="24"/>
        </w:rPr>
      </w:pPr>
    </w:p>
    <w:p w14:paraId="3A6D8E8E" w14:textId="77777777" w:rsidR="0044593F" w:rsidRPr="007171BB" w:rsidRDefault="0044593F" w:rsidP="0044593F">
      <w:pPr>
        <w:spacing w:line="200" w:lineRule="exact"/>
        <w:rPr>
          <w:rFonts w:ascii="Times New Roman" w:hAnsi="Times New Roman" w:cs="Times New Roman"/>
          <w:sz w:val="24"/>
          <w:szCs w:val="24"/>
        </w:rPr>
      </w:pPr>
    </w:p>
    <w:p w14:paraId="1802A200" w14:textId="77777777" w:rsidR="0044593F" w:rsidRPr="007171BB" w:rsidRDefault="0044593F" w:rsidP="0044593F">
      <w:pPr>
        <w:spacing w:line="200" w:lineRule="exact"/>
        <w:rPr>
          <w:rFonts w:ascii="Times New Roman" w:hAnsi="Times New Roman" w:cs="Times New Roman"/>
          <w:sz w:val="24"/>
          <w:szCs w:val="24"/>
        </w:rPr>
      </w:pPr>
    </w:p>
    <w:p w14:paraId="380D8742" w14:textId="77777777" w:rsidR="0044593F" w:rsidRPr="007171BB" w:rsidRDefault="0044593F" w:rsidP="0044593F">
      <w:pPr>
        <w:spacing w:line="200" w:lineRule="exact"/>
        <w:rPr>
          <w:rFonts w:ascii="Times New Roman" w:hAnsi="Times New Roman" w:cs="Times New Roman"/>
          <w:sz w:val="24"/>
          <w:szCs w:val="24"/>
        </w:rPr>
      </w:pPr>
    </w:p>
    <w:p w14:paraId="7A0ABDB9" w14:textId="77777777" w:rsidR="0044593F" w:rsidRPr="007171BB" w:rsidRDefault="0044593F" w:rsidP="0044593F">
      <w:pPr>
        <w:spacing w:line="200" w:lineRule="exact"/>
        <w:rPr>
          <w:rFonts w:ascii="Times New Roman" w:hAnsi="Times New Roman" w:cs="Times New Roman"/>
          <w:sz w:val="24"/>
          <w:szCs w:val="24"/>
        </w:rPr>
      </w:pPr>
    </w:p>
    <w:p w14:paraId="091D5EBE" w14:textId="77777777" w:rsidR="0044593F" w:rsidRPr="007171BB" w:rsidRDefault="0044593F" w:rsidP="0044593F">
      <w:pPr>
        <w:spacing w:line="310" w:lineRule="exact"/>
        <w:rPr>
          <w:rFonts w:ascii="Times New Roman" w:hAnsi="Times New Roman" w:cs="Times New Roman"/>
          <w:sz w:val="24"/>
          <w:szCs w:val="24"/>
        </w:rPr>
      </w:pPr>
    </w:p>
    <w:p w14:paraId="3E07B2D2" w14:textId="47BF5232" w:rsidR="0044593F" w:rsidRPr="007171BB" w:rsidRDefault="0044593F" w:rsidP="0044593F">
      <w:pPr>
        <w:ind w:right="-299"/>
        <w:jc w:val="center"/>
        <w:rPr>
          <w:rFonts w:ascii="Times New Roman" w:hAnsi="Times New Roman" w:cs="Times New Roman"/>
          <w:sz w:val="20"/>
          <w:szCs w:val="20"/>
        </w:rPr>
      </w:pPr>
      <w:r w:rsidRPr="007171BB">
        <w:rPr>
          <w:rFonts w:ascii="Times New Roman" w:eastAsia="Arial" w:hAnsi="Times New Roman" w:cs="Times New Roman"/>
          <w:b/>
          <w:bCs/>
          <w:sz w:val="32"/>
          <w:szCs w:val="32"/>
        </w:rPr>
        <w:t>Session 2023 - 2027</w:t>
      </w:r>
    </w:p>
    <w:p w14:paraId="13DF60A6" w14:textId="3A2F0A51" w:rsidR="0044593F" w:rsidRPr="007171BB" w:rsidRDefault="007B03C6" w:rsidP="007B03C6">
      <w:pPr>
        <w:ind w:right="-299"/>
        <w:jc w:val="center"/>
        <w:rPr>
          <w:rFonts w:ascii="Times New Roman" w:hAnsi="Times New Roman" w:cs="Times New Roman"/>
          <w:sz w:val="20"/>
          <w:szCs w:val="20"/>
        </w:rPr>
      </w:pPr>
      <w:r w:rsidRPr="007171BB">
        <w:rPr>
          <w:rFonts w:ascii="Times New Roman" w:eastAsia="Arial" w:hAnsi="Times New Roman" w:cs="Times New Roman"/>
          <w:b/>
          <w:bCs/>
          <w:sz w:val="32"/>
          <w:szCs w:val="32"/>
        </w:rPr>
        <w:t>Submitted by:</w:t>
      </w:r>
      <w:r w:rsidR="0044593F" w:rsidRPr="007171BB">
        <w:rPr>
          <w:rFonts w:ascii="Times New Roman" w:eastAsia="Arial" w:hAnsi="Times New Roman" w:cs="Times New Roman"/>
          <w:sz w:val="31"/>
          <w:szCs w:val="31"/>
        </w:rPr>
        <w:br/>
      </w:r>
      <w:r w:rsidR="0097000A" w:rsidRPr="007171BB">
        <w:rPr>
          <w:rFonts w:ascii="Times New Roman" w:eastAsia="Arial" w:hAnsi="Times New Roman" w:cs="Times New Roman"/>
          <w:sz w:val="31"/>
          <w:szCs w:val="31"/>
        </w:rPr>
        <w:t>Arwa Mahwash</w:t>
      </w:r>
      <w:r w:rsidR="0044593F" w:rsidRPr="007171BB">
        <w:rPr>
          <w:rFonts w:ascii="Times New Roman" w:eastAsia="Arial" w:hAnsi="Times New Roman" w:cs="Times New Roman"/>
          <w:sz w:val="31"/>
          <w:szCs w:val="31"/>
        </w:rPr>
        <w:t xml:space="preserve">      2023-CS-1</w:t>
      </w:r>
      <w:r w:rsidR="0097000A" w:rsidRPr="007171BB">
        <w:rPr>
          <w:rFonts w:ascii="Times New Roman" w:eastAsia="Arial" w:hAnsi="Times New Roman" w:cs="Times New Roman"/>
          <w:sz w:val="31"/>
          <w:szCs w:val="31"/>
        </w:rPr>
        <w:t>6</w:t>
      </w:r>
    </w:p>
    <w:p w14:paraId="063D62A7" w14:textId="77777777" w:rsidR="007B03C6" w:rsidRPr="007171BB" w:rsidRDefault="0044593F" w:rsidP="007B03C6">
      <w:pPr>
        <w:ind w:right="-359"/>
        <w:jc w:val="center"/>
        <w:rPr>
          <w:rFonts w:ascii="Times New Roman" w:hAnsi="Times New Roman" w:cs="Times New Roman"/>
          <w:sz w:val="20"/>
          <w:szCs w:val="20"/>
        </w:rPr>
      </w:pPr>
      <w:r w:rsidRPr="007171BB">
        <w:rPr>
          <w:rFonts w:ascii="Times New Roman" w:eastAsia="Arial" w:hAnsi="Times New Roman" w:cs="Times New Roman"/>
          <w:b/>
          <w:bCs/>
          <w:sz w:val="32"/>
          <w:szCs w:val="32"/>
        </w:rPr>
        <w:t>Submitted To:</w:t>
      </w:r>
    </w:p>
    <w:p w14:paraId="683B451E" w14:textId="297D1971" w:rsidR="0044593F" w:rsidRPr="007171BB" w:rsidRDefault="007B03C6" w:rsidP="007B03C6">
      <w:pPr>
        <w:ind w:right="-359"/>
        <w:jc w:val="center"/>
        <w:rPr>
          <w:rFonts w:ascii="Times New Roman" w:hAnsi="Times New Roman" w:cs="Times New Roman"/>
          <w:sz w:val="20"/>
          <w:szCs w:val="20"/>
        </w:rPr>
      </w:pPr>
      <w:r w:rsidRPr="007171BB">
        <w:rPr>
          <w:rFonts w:ascii="Times New Roman" w:eastAsia="Arial" w:hAnsi="Times New Roman" w:cs="Times New Roman"/>
          <w:sz w:val="32"/>
          <w:szCs w:val="32"/>
        </w:rPr>
        <w:t>Sir Nazeef-</w:t>
      </w:r>
      <w:proofErr w:type="spellStart"/>
      <w:r w:rsidRPr="007171BB">
        <w:rPr>
          <w:rFonts w:ascii="Times New Roman" w:eastAsia="Arial" w:hAnsi="Times New Roman" w:cs="Times New Roman"/>
          <w:sz w:val="32"/>
          <w:szCs w:val="32"/>
        </w:rPr>
        <w:t>Ul</w:t>
      </w:r>
      <w:proofErr w:type="spellEnd"/>
      <w:r w:rsidRPr="007171BB">
        <w:rPr>
          <w:rFonts w:ascii="Times New Roman" w:eastAsia="Arial" w:hAnsi="Times New Roman" w:cs="Times New Roman"/>
          <w:sz w:val="32"/>
          <w:szCs w:val="32"/>
        </w:rPr>
        <w:t>-Haq</w:t>
      </w:r>
    </w:p>
    <w:p w14:paraId="44D76D09" w14:textId="77777777" w:rsidR="0044593F" w:rsidRPr="007171BB" w:rsidRDefault="0044593F" w:rsidP="0044593F">
      <w:pPr>
        <w:ind w:right="-359"/>
        <w:jc w:val="center"/>
        <w:rPr>
          <w:rFonts w:ascii="Times New Roman" w:hAnsi="Times New Roman" w:cs="Times New Roman"/>
          <w:sz w:val="20"/>
          <w:szCs w:val="20"/>
        </w:rPr>
      </w:pPr>
      <w:r w:rsidRPr="007171BB">
        <w:rPr>
          <w:rFonts w:ascii="Times New Roman" w:eastAsia="Arial" w:hAnsi="Times New Roman" w:cs="Times New Roman"/>
          <w:sz w:val="32"/>
          <w:szCs w:val="32"/>
        </w:rPr>
        <w:t>Department of Computer Science</w:t>
      </w:r>
    </w:p>
    <w:p w14:paraId="177EC3A5" w14:textId="77777777" w:rsidR="0044593F" w:rsidRPr="007171BB" w:rsidRDefault="0044593F" w:rsidP="0044593F">
      <w:pPr>
        <w:spacing w:line="33" w:lineRule="exact"/>
        <w:rPr>
          <w:rFonts w:ascii="Times New Roman" w:hAnsi="Times New Roman" w:cs="Times New Roman"/>
          <w:sz w:val="24"/>
          <w:szCs w:val="24"/>
        </w:rPr>
      </w:pPr>
    </w:p>
    <w:p w14:paraId="75244E74" w14:textId="77777777" w:rsidR="0044593F" w:rsidRPr="007171BB" w:rsidRDefault="0044593F" w:rsidP="0044593F">
      <w:pPr>
        <w:ind w:right="-359"/>
        <w:jc w:val="center"/>
        <w:rPr>
          <w:rFonts w:ascii="Times New Roman" w:hAnsi="Times New Roman" w:cs="Times New Roman"/>
          <w:sz w:val="20"/>
          <w:szCs w:val="20"/>
        </w:rPr>
      </w:pPr>
      <w:r w:rsidRPr="007171BB">
        <w:rPr>
          <w:rFonts w:ascii="Times New Roman" w:eastAsia="Arial" w:hAnsi="Times New Roman" w:cs="Times New Roman"/>
          <w:b/>
          <w:bCs/>
          <w:sz w:val="35"/>
          <w:szCs w:val="35"/>
        </w:rPr>
        <w:t>University of Engineering and Technology</w:t>
      </w:r>
    </w:p>
    <w:p w14:paraId="0CE2BD37" w14:textId="2FA98EA1" w:rsidR="0044593F" w:rsidRPr="007171BB" w:rsidRDefault="00207444" w:rsidP="00207444">
      <w:pPr>
        <w:tabs>
          <w:tab w:val="left" w:pos="7836"/>
        </w:tabs>
        <w:spacing w:line="12" w:lineRule="exact"/>
        <w:rPr>
          <w:rFonts w:ascii="Times New Roman" w:hAnsi="Times New Roman" w:cs="Times New Roman"/>
          <w:sz w:val="24"/>
          <w:szCs w:val="24"/>
        </w:rPr>
      </w:pPr>
      <w:r w:rsidRPr="007171BB">
        <w:rPr>
          <w:rFonts w:ascii="Times New Roman" w:hAnsi="Times New Roman" w:cs="Times New Roman"/>
          <w:sz w:val="24"/>
          <w:szCs w:val="24"/>
        </w:rPr>
        <w:tab/>
      </w:r>
    </w:p>
    <w:p w14:paraId="177924DD" w14:textId="1379F1BA" w:rsidR="0044593F" w:rsidRPr="007171BB" w:rsidRDefault="0044593F" w:rsidP="0044593F">
      <w:pPr>
        <w:ind w:right="-359"/>
        <w:jc w:val="center"/>
        <w:rPr>
          <w:rFonts w:ascii="Times New Roman" w:hAnsi="Times New Roman" w:cs="Times New Roman"/>
          <w:sz w:val="20"/>
          <w:szCs w:val="20"/>
        </w:rPr>
        <w:sectPr w:rsidR="0044593F" w:rsidRPr="007171BB">
          <w:pgSz w:w="11900" w:h="16820"/>
          <w:pgMar w:top="1440" w:right="1440" w:bottom="131" w:left="1080" w:header="0" w:footer="0" w:gutter="0"/>
          <w:cols w:space="720" w:equalWidth="0">
            <w:col w:w="9380"/>
          </w:cols>
        </w:sectPr>
      </w:pPr>
      <w:r w:rsidRPr="007171BB">
        <w:rPr>
          <w:rFonts w:ascii="Times New Roman" w:eastAsia="Arial" w:hAnsi="Times New Roman" w:cs="Times New Roman"/>
          <w:b/>
          <w:bCs/>
          <w:sz w:val="36"/>
          <w:szCs w:val="36"/>
        </w:rPr>
        <w:t>Lahore Pakistan</w:t>
      </w:r>
    </w:p>
    <w:p w14:paraId="0374A546" w14:textId="001DD4D0" w:rsidR="0044593F" w:rsidRPr="007171BB" w:rsidRDefault="0044593F" w:rsidP="0044593F">
      <w:pPr>
        <w:rPr>
          <w:rFonts w:ascii="Times New Roman" w:hAnsi="Times New Roman" w:cs="Times New Roman"/>
          <w:sz w:val="20"/>
          <w:szCs w:val="20"/>
        </w:rPr>
      </w:pPr>
    </w:p>
    <w:p w14:paraId="6A257D72" w14:textId="77777777" w:rsidR="0044593F" w:rsidRDefault="0044593F" w:rsidP="0044593F">
      <w:pPr>
        <w:tabs>
          <w:tab w:val="left" w:pos="5660"/>
        </w:tabs>
        <w:rPr>
          <w:rFonts w:ascii="Times New Roman" w:hAnsi="Times New Roman" w:cs="Times New Roman"/>
          <w:sz w:val="20"/>
          <w:szCs w:val="20"/>
        </w:rPr>
      </w:pPr>
    </w:p>
    <w:p w14:paraId="2EA9E178" w14:textId="77777777" w:rsidR="00C932A2" w:rsidRDefault="00C932A2" w:rsidP="0044593F">
      <w:pPr>
        <w:tabs>
          <w:tab w:val="left" w:pos="5660"/>
        </w:tabs>
        <w:rPr>
          <w:rFonts w:ascii="Times New Roman" w:hAnsi="Times New Roman" w:cs="Times New Roman"/>
          <w:sz w:val="20"/>
          <w:szCs w:val="20"/>
        </w:rPr>
      </w:pPr>
    </w:p>
    <w:p w14:paraId="7190D5FE" w14:textId="77777777" w:rsidR="00C932A2" w:rsidRDefault="00C932A2" w:rsidP="0044593F">
      <w:pPr>
        <w:tabs>
          <w:tab w:val="left" w:pos="5660"/>
        </w:tabs>
        <w:rPr>
          <w:rFonts w:ascii="Times New Roman" w:hAnsi="Times New Roman" w:cs="Times New Roman"/>
          <w:sz w:val="20"/>
          <w:szCs w:val="20"/>
        </w:rPr>
      </w:pPr>
    </w:p>
    <w:p w14:paraId="112727F9" w14:textId="77777777" w:rsidR="00C932A2" w:rsidRDefault="00C932A2" w:rsidP="0044593F">
      <w:pPr>
        <w:tabs>
          <w:tab w:val="left" w:pos="5660"/>
        </w:tabs>
        <w:rPr>
          <w:rFonts w:ascii="Times New Roman" w:hAnsi="Times New Roman" w:cs="Times New Roman"/>
          <w:sz w:val="20"/>
          <w:szCs w:val="20"/>
        </w:rPr>
      </w:pPr>
    </w:p>
    <w:p w14:paraId="6386DF47" w14:textId="77777777" w:rsidR="00C932A2" w:rsidRDefault="00C932A2" w:rsidP="0044593F">
      <w:pPr>
        <w:tabs>
          <w:tab w:val="left" w:pos="5660"/>
        </w:tabs>
        <w:rPr>
          <w:rFonts w:ascii="Times New Roman" w:hAnsi="Times New Roman" w:cs="Times New Roman"/>
          <w:sz w:val="20"/>
          <w:szCs w:val="20"/>
        </w:rPr>
      </w:pPr>
    </w:p>
    <w:p w14:paraId="07FFF5D0" w14:textId="77777777" w:rsidR="00C932A2" w:rsidRDefault="00C932A2" w:rsidP="0044593F">
      <w:pPr>
        <w:tabs>
          <w:tab w:val="left" w:pos="5660"/>
        </w:tabs>
        <w:rPr>
          <w:rFonts w:ascii="Times New Roman" w:hAnsi="Times New Roman" w:cs="Times New Roman"/>
          <w:sz w:val="20"/>
          <w:szCs w:val="20"/>
        </w:rPr>
      </w:pPr>
    </w:p>
    <w:p w14:paraId="0666E307" w14:textId="77777777" w:rsidR="00C932A2" w:rsidRDefault="00C932A2" w:rsidP="0044593F">
      <w:pPr>
        <w:tabs>
          <w:tab w:val="left" w:pos="5660"/>
        </w:tabs>
        <w:rPr>
          <w:rFonts w:ascii="Times New Roman" w:hAnsi="Times New Roman" w:cs="Times New Roman"/>
          <w:sz w:val="20"/>
          <w:szCs w:val="20"/>
        </w:rPr>
      </w:pPr>
    </w:p>
    <w:sdt>
      <w:sdtPr>
        <w:rPr>
          <w:rFonts w:asciiTheme="minorHAnsi" w:eastAsiaTheme="minorEastAsia" w:hAnsiTheme="minorHAnsi" w:cstheme="minorBidi"/>
          <w:b w:val="0"/>
          <w:bCs w:val="0"/>
          <w:color w:val="auto"/>
          <w:sz w:val="22"/>
          <w:szCs w:val="22"/>
        </w:rPr>
        <w:id w:val="-1831285034"/>
        <w:docPartObj>
          <w:docPartGallery w:val="Table of Contents"/>
          <w:docPartUnique/>
        </w:docPartObj>
      </w:sdtPr>
      <w:sdtEndPr>
        <w:rPr>
          <w:noProof/>
        </w:rPr>
      </w:sdtEndPr>
      <w:sdtContent>
        <w:p w14:paraId="5AFD7DA7" w14:textId="6F69D065" w:rsidR="00C932A2" w:rsidRPr="00C932A2" w:rsidRDefault="00C932A2">
          <w:pPr>
            <w:pStyle w:val="TOCHeading"/>
            <w:rPr>
              <w:color w:val="auto"/>
            </w:rPr>
          </w:pPr>
          <w:r w:rsidRPr="00C932A2">
            <w:rPr>
              <w:color w:val="auto"/>
            </w:rPr>
            <w:t>Table of Contents</w:t>
          </w:r>
        </w:p>
        <w:p w14:paraId="6EEE61E8" w14:textId="10DA851A" w:rsidR="00C932A2" w:rsidRDefault="00C932A2">
          <w:pPr>
            <w:pStyle w:val="TOC2"/>
            <w:tabs>
              <w:tab w:val="right" w:leader="dot" w:pos="9370"/>
            </w:tabs>
            <w:rPr>
              <w:noProof/>
              <w:kern w:val="2"/>
              <w:lang w:val="en-PK" w:eastAsia="en-PK"/>
              <w14:ligatures w14:val="standardContextual"/>
            </w:rPr>
          </w:pPr>
          <w:r>
            <w:fldChar w:fldCharType="begin"/>
          </w:r>
          <w:r>
            <w:instrText xml:space="preserve"> TOC \o "1-3" \h \z \u </w:instrText>
          </w:r>
          <w:r>
            <w:fldChar w:fldCharType="separate"/>
          </w:r>
          <w:hyperlink w:anchor="_Toc182818391" w:history="1">
            <w:r w:rsidRPr="00BE68DB">
              <w:rPr>
                <w:rStyle w:val="Hyperlink"/>
                <w:rFonts w:ascii="Times New Roman" w:hAnsi="Times New Roman" w:cs="Times New Roman"/>
                <w:noProof/>
              </w:rPr>
              <w:t>Organizational Hierarchy Manager</w:t>
            </w:r>
            <w:r>
              <w:rPr>
                <w:noProof/>
                <w:webHidden/>
              </w:rPr>
              <w:tab/>
            </w:r>
            <w:r>
              <w:rPr>
                <w:noProof/>
                <w:webHidden/>
              </w:rPr>
              <w:fldChar w:fldCharType="begin"/>
            </w:r>
            <w:r>
              <w:rPr>
                <w:noProof/>
                <w:webHidden/>
              </w:rPr>
              <w:instrText xml:space="preserve"> PAGEREF _Toc182818391 \h </w:instrText>
            </w:r>
            <w:r>
              <w:rPr>
                <w:noProof/>
                <w:webHidden/>
              </w:rPr>
            </w:r>
            <w:r>
              <w:rPr>
                <w:noProof/>
                <w:webHidden/>
              </w:rPr>
              <w:fldChar w:fldCharType="separate"/>
            </w:r>
            <w:r>
              <w:rPr>
                <w:noProof/>
                <w:webHidden/>
              </w:rPr>
              <w:t>3</w:t>
            </w:r>
            <w:r>
              <w:rPr>
                <w:noProof/>
                <w:webHidden/>
              </w:rPr>
              <w:fldChar w:fldCharType="end"/>
            </w:r>
          </w:hyperlink>
        </w:p>
        <w:p w14:paraId="4A2EF798" w14:textId="23EC85BE" w:rsidR="00C932A2" w:rsidRDefault="00C932A2">
          <w:pPr>
            <w:pStyle w:val="TOC2"/>
            <w:tabs>
              <w:tab w:val="right" w:leader="dot" w:pos="9370"/>
            </w:tabs>
            <w:rPr>
              <w:noProof/>
              <w:kern w:val="2"/>
              <w:lang w:val="en-PK" w:eastAsia="en-PK"/>
              <w14:ligatures w14:val="standardContextual"/>
            </w:rPr>
          </w:pPr>
          <w:hyperlink w:anchor="_Toc182818392" w:history="1">
            <w:r w:rsidRPr="00BE68DB">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_Toc182818392 \h </w:instrText>
            </w:r>
            <w:r>
              <w:rPr>
                <w:noProof/>
                <w:webHidden/>
              </w:rPr>
            </w:r>
            <w:r>
              <w:rPr>
                <w:noProof/>
                <w:webHidden/>
              </w:rPr>
              <w:fldChar w:fldCharType="separate"/>
            </w:r>
            <w:r>
              <w:rPr>
                <w:noProof/>
                <w:webHidden/>
              </w:rPr>
              <w:t>3</w:t>
            </w:r>
            <w:r>
              <w:rPr>
                <w:noProof/>
                <w:webHidden/>
              </w:rPr>
              <w:fldChar w:fldCharType="end"/>
            </w:r>
          </w:hyperlink>
        </w:p>
        <w:p w14:paraId="06DD54DE" w14:textId="31210E27" w:rsidR="00C932A2" w:rsidRDefault="00C932A2">
          <w:pPr>
            <w:pStyle w:val="TOC1"/>
            <w:tabs>
              <w:tab w:val="right" w:leader="dot" w:pos="9370"/>
            </w:tabs>
            <w:rPr>
              <w:noProof/>
              <w:kern w:val="2"/>
              <w:lang w:val="en-PK" w:eastAsia="en-PK"/>
              <w14:ligatures w14:val="standardContextual"/>
            </w:rPr>
          </w:pPr>
          <w:hyperlink w:anchor="_Toc182818393" w:history="1">
            <w:r w:rsidRPr="00BE68DB">
              <w:rPr>
                <w:rStyle w:val="Hyperlink"/>
                <w:rFonts w:ascii="Times New Roman" w:hAnsi="Times New Roman" w:cs="Times New Roman"/>
                <w:noProof/>
                <w:lang w:val="en-PK"/>
              </w:rPr>
              <w:t>Objectives</w:t>
            </w:r>
            <w:r>
              <w:rPr>
                <w:noProof/>
                <w:webHidden/>
              </w:rPr>
              <w:tab/>
            </w:r>
            <w:r>
              <w:rPr>
                <w:noProof/>
                <w:webHidden/>
              </w:rPr>
              <w:fldChar w:fldCharType="begin"/>
            </w:r>
            <w:r>
              <w:rPr>
                <w:noProof/>
                <w:webHidden/>
              </w:rPr>
              <w:instrText xml:space="preserve"> PAGEREF _Toc182818393 \h </w:instrText>
            </w:r>
            <w:r>
              <w:rPr>
                <w:noProof/>
                <w:webHidden/>
              </w:rPr>
            </w:r>
            <w:r>
              <w:rPr>
                <w:noProof/>
                <w:webHidden/>
              </w:rPr>
              <w:fldChar w:fldCharType="separate"/>
            </w:r>
            <w:r>
              <w:rPr>
                <w:noProof/>
                <w:webHidden/>
              </w:rPr>
              <w:t>3</w:t>
            </w:r>
            <w:r>
              <w:rPr>
                <w:noProof/>
                <w:webHidden/>
              </w:rPr>
              <w:fldChar w:fldCharType="end"/>
            </w:r>
          </w:hyperlink>
        </w:p>
        <w:p w14:paraId="740D8989" w14:textId="4A58F238" w:rsidR="00C932A2" w:rsidRDefault="00C932A2">
          <w:pPr>
            <w:pStyle w:val="TOC1"/>
            <w:tabs>
              <w:tab w:val="right" w:leader="dot" w:pos="9370"/>
            </w:tabs>
            <w:rPr>
              <w:noProof/>
              <w:kern w:val="2"/>
              <w:lang w:val="en-PK" w:eastAsia="en-PK"/>
              <w14:ligatures w14:val="standardContextual"/>
            </w:rPr>
          </w:pPr>
          <w:hyperlink w:anchor="_Toc182818394" w:history="1">
            <w:r w:rsidRPr="00BE68DB">
              <w:rPr>
                <w:rStyle w:val="Hyperlink"/>
                <w:rFonts w:ascii="Times New Roman" w:hAnsi="Times New Roman" w:cs="Times New Roman"/>
                <w:noProof/>
                <w:lang w:val="en-PK"/>
              </w:rPr>
              <w:t>Key Features</w:t>
            </w:r>
            <w:r>
              <w:rPr>
                <w:noProof/>
                <w:webHidden/>
              </w:rPr>
              <w:tab/>
            </w:r>
            <w:r>
              <w:rPr>
                <w:noProof/>
                <w:webHidden/>
              </w:rPr>
              <w:fldChar w:fldCharType="begin"/>
            </w:r>
            <w:r>
              <w:rPr>
                <w:noProof/>
                <w:webHidden/>
              </w:rPr>
              <w:instrText xml:space="preserve"> PAGEREF _Toc182818394 \h </w:instrText>
            </w:r>
            <w:r>
              <w:rPr>
                <w:noProof/>
                <w:webHidden/>
              </w:rPr>
            </w:r>
            <w:r>
              <w:rPr>
                <w:noProof/>
                <w:webHidden/>
              </w:rPr>
              <w:fldChar w:fldCharType="separate"/>
            </w:r>
            <w:r>
              <w:rPr>
                <w:noProof/>
                <w:webHidden/>
              </w:rPr>
              <w:t>3</w:t>
            </w:r>
            <w:r>
              <w:rPr>
                <w:noProof/>
                <w:webHidden/>
              </w:rPr>
              <w:fldChar w:fldCharType="end"/>
            </w:r>
          </w:hyperlink>
        </w:p>
        <w:p w14:paraId="46623226" w14:textId="7305A8A4" w:rsidR="00C932A2" w:rsidRDefault="00C932A2">
          <w:pPr>
            <w:pStyle w:val="TOC2"/>
            <w:tabs>
              <w:tab w:val="right" w:leader="dot" w:pos="9370"/>
            </w:tabs>
            <w:rPr>
              <w:noProof/>
              <w:kern w:val="2"/>
              <w:lang w:val="en-PK" w:eastAsia="en-PK"/>
              <w14:ligatures w14:val="standardContextual"/>
            </w:rPr>
          </w:pPr>
          <w:hyperlink w:anchor="_Toc182818395" w:history="1">
            <w:r w:rsidRPr="00BE68DB">
              <w:rPr>
                <w:rStyle w:val="Hyperlink"/>
                <w:rFonts w:ascii="Times New Roman" w:hAnsi="Times New Roman" w:cs="Times New Roman"/>
                <w:noProof/>
                <w:lang w:val="en-PK"/>
              </w:rPr>
              <w:t>Add/Remove Employees or Departments:</w:t>
            </w:r>
            <w:r>
              <w:rPr>
                <w:noProof/>
                <w:webHidden/>
              </w:rPr>
              <w:tab/>
            </w:r>
            <w:r>
              <w:rPr>
                <w:noProof/>
                <w:webHidden/>
              </w:rPr>
              <w:fldChar w:fldCharType="begin"/>
            </w:r>
            <w:r>
              <w:rPr>
                <w:noProof/>
                <w:webHidden/>
              </w:rPr>
              <w:instrText xml:space="preserve"> PAGEREF _Toc182818395 \h </w:instrText>
            </w:r>
            <w:r>
              <w:rPr>
                <w:noProof/>
                <w:webHidden/>
              </w:rPr>
            </w:r>
            <w:r>
              <w:rPr>
                <w:noProof/>
                <w:webHidden/>
              </w:rPr>
              <w:fldChar w:fldCharType="separate"/>
            </w:r>
            <w:r>
              <w:rPr>
                <w:noProof/>
                <w:webHidden/>
              </w:rPr>
              <w:t>3</w:t>
            </w:r>
            <w:r>
              <w:rPr>
                <w:noProof/>
                <w:webHidden/>
              </w:rPr>
              <w:fldChar w:fldCharType="end"/>
            </w:r>
          </w:hyperlink>
        </w:p>
        <w:p w14:paraId="402AAC81" w14:textId="156E0307" w:rsidR="00C932A2" w:rsidRDefault="00C932A2">
          <w:pPr>
            <w:pStyle w:val="TOC2"/>
            <w:tabs>
              <w:tab w:val="right" w:leader="dot" w:pos="9370"/>
            </w:tabs>
            <w:rPr>
              <w:noProof/>
              <w:kern w:val="2"/>
              <w:lang w:val="en-PK" w:eastAsia="en-PK"/>
              <w14:ligatures w14:val="standardContextual"/>
            </w:rPr>
          </w:pPr>
          <w:hyperlink w:anchor="_Toc182818396" w:history="1">
            <w:r w:rsidRPr="00BE68DB">
              <w:rPr>
                <w:rStyle w:val="Hyperlink"/>
                <w:rFonts w:ascii="Times New Roman" w:hAnsi="Times New Roman" w:cs="Times New Roman"/>
                <w:noProof/>
                <w:lang w:val="en-PK"/>
              </w:rPr>
              <w:t>Find Reporting Chains:</w:t>
            </w:r>
            <w:r>
              <w:rPr>
                <w:noProof/>
                <w:webHidden/>
              </w:rPr>
              <w:tab/>
            </w:r>
            <w:r>
              <w:rPr>
                <w:noProof/>
                <w:webHidden/>
              </w:rPr>
              <w:fldChar w:fldCharType="begin"/>
            </w:r>
            <w:r>
              <w:rPr>
                <w:noProof/>
                <w:webHidden/>
              </w:rPr>
              <w:instrText xml:space="preserve"> PAGEREF _Toc182818396 \h </w:instrText>
            </w:r>
            <w:r>
              <w:rPr>
                <w:noProof/>
                <w:webHidden/>
              </w:rPr>
            </w:r>
            <w:r>
              <w:rPr>
                <w:noProof/>
                <w:webHidden/>
              </w:rPr>
              <w:fldChar w:fldCharType="separate"/>
            </w:r>
            <w:r>
              <w:rPr>
                <w:noProof/>
                <w:webHidden/>
              </w:rPr>
              <w:t>3</w:t>
            </w:r>
            <w:r>
              <w:rPr>
                <w:noProof/>
                <w:webHidden/>
              </w:rPr>
              <w:fldChar w:fldCharType="end"/>
            </w:r>
          </w:hyperlink>
        </w:p>
        <w:p w14:paraId="40289C64" w14:textId="7AAF1308" w:rsidR="00C932A2" w:rsidRDefault="00C932A2">
          <w:pPr>
            <w:pStyle w:val="TOC2"/>
            <w:tabs>
              <w:tab w:val="right" w:leader="dot" w:pos="9370"/>
            </w:tabs>
            <w:rPr>
              <w:noProof/>
              <w:kern w:val="2"/>
              <w:lang w:val="en-PK" w:eastAsia="en-PK"/>
              <w14:ligatures w14:val="standardContextual"/>
            </w:rPr>
          </w:pPr>
          <w:hyperlink w:anchor="_Toc182818397" w:history="1">
            <w:r w:rsidRPr="00BE68DB">
              <w:rPr>
                <w:rStyle w:val="Hyperlink"/>
                <w:rFonts w:ascii="Times New Roman" w:hAnsi="Times New Roman" w:cs="Times New Roman"/>
                <w:noProof/>
                <w:lang w:val="en-PK"/>
              </w:rPr>
              <w:t>List Subordinates:</w:t>
            </w:r>
            <w:r>
              <w:rPr>
                <w:noProof/>
                <w:webHidden/>
              </w:rPr>
              <w:tab/>
            </w:r>
            <w:r>
              <w:rPr>
                <w:noProof/>
                <w:webHidden/>
              </w:rPr>
              <w:fldChar w:fldCharType="begin"/>
            </w:r>
            <w:r>
              <w:rPr>
                <w:noProof/>
                <w:webHidden/>
              </w:rPr>
              <w:instrText xml:space="preserve"> PAGEREF _Toc182818397 \h </w:instrText>
            </w:r>
            <w:r>
              <w:rPr>
                <w:noProof/>
                <w:webHidden/>
              </w:rPr>
            </w:r>
            <w:r>
              <w:rPr>
                <w:noProof/>
                <w:webHidden/>
              </w:rPr>
              <w:fldChar w:fldCharType="separate"/>
            </w:r>
            <w:r>
              <w:rPr>
                <w:noProof/>
                <w:webHidden/>
              </w:rPr>
              <w:t>3</w:t>
            </w:r>
            <w:r>
              <w:rPr>
                <w:noProof/>
                <w:webHidden/>
              </w:rPr>
              <w:fldChar w:fldCharType="end"/>
            </w:r>
          </w:hyperlink>
        </w:p>
        <w:p w14:paraId="710485C3" w14:textId="5C4C46A2" w:rsidR="00C932A2" w:rsidRDefault="00C932A2">
          <w:pPr>
            <w:pStyle w:val="TOC2"/>
            <w:tabs>
              <w:tab w:val="right" w:leader="dot" w:pos="9370"/>
            </w:tabs>
            <w:rPr>
              <w:noProof/>
              <w:kern w:val="2"/>
              <w:lang w:val="en-PK" w:eastAsia="en-PK"/>
              <w14:ligatures w14:val="standardContextual"/>
            </w:rPr>
          </w:pPr>
          <w:hyperlink w:anchor="_Toc182818398" w:history="1">
            <w:r w:rsidRPr="00BE68DB">
              <w:rPr>
                <w:rStyle w:val="Hyperlink"/>
                <w:rFonts w:ascii="Times New Roman" w:hAnsi="Times New Roman" w:cs="Times New Roman"/>
                <w:noProof/>
                <w:lang w:val="en-PK"/>
              </w:rPr>
              <w:t>Dynamic Reorganization:</w:t>
            </w:r>
            <w:r>
              <w:rPr>
                <w:noProof/>
                <w:webHidden/>
              </w:rPr>
              <w:tab/>
            </w:r>
            <w:r>
              <w:rPr>
                <w:noProof/>
                <w:webHidden/>
              </w:rPr>
              <w:fldChar w:fldCharType="begin"/>
            </w:r>
            <w:r>
              <w:rPr>
                <w:noProof/>
                <w:webHidden/>
              </w:rPr>
              <w:instrText xml:space="preserve"> PAGEREF _Toc182818398 \h </w:instrText>
            </w:r>
            <w:r>
              <w:rPr>
                <w:noProof/>
                <w:webHidden/>
              </w:rPr>
            </w:r>
            <w:r>
              <w:rPr>
                <w:noProof/>
                <w:webHidden/>
              </w:rPr>
              <w:fldChar w:fldCharType="separate"/>
            </w:r>
            <w:r>
              <w:rPr>
                <w:noProof/>
                <w:webHidden/>
              </w:rPr>
              <w:t>3</w:t>
            </w:r>
            <w:r>
              <w:rPr>
                <w:noProof/>
                <w:webHidden/>
              </w:rPr>
              <w:fldChar w:fldCharType="end"/>
            </w:r>
          </w:hyperlink>
        </w:p>
        <w:p w14:paraId="558C7716" w14:textId="79D1CC13" w:rsidR="00C932A2" w:rsidRDefault="00C932A2">
          <w:pPr>
            <w:pStyle w:val="TOC2"/>
            <w:tabs>
              <w:tab w:val="right" w:leader="dot" w:pos="9370"/>
            </w:tabs>
            <w:rPr>
              <w:noProof/>
              <w:kern w:val="2"/>
              <w:lang w:val="en-PK" w:eastAsia="en-PK"/>
              <w14:ligatures w14:val="standardContextual"/>
            </w:rPr>
          </w:pPr>
          <w:hyperlink w:anchor="_Toc182818399" w:history="1">
            <w:r w:rsidRPr="00BE68DB">
              <w:rPr>
                <w:rStyle w:val="Hyperlink"/>
                <w:rFonts w:ascii="Times New Roman" w:hAnsi="Times New Roman" w:cs="Times New Roman"/>
                <w:noProof/>
                <w:lang w:val="en-PK"/>
              </w:rPr>
              <w:t>Hierarchy Analysis:</w:t>
            </w:r>
            <w:r>
              <w:rPr>
                <w:noProof/>
                <w:webHidden/>
              </w:rPr>
              <w:tab/>
            </w:r>
            <w:r>
              <w:rPr>
                <w:noProof/>
                <w:webHidden/>
              </w:rPr>
              <w:fldChar w:fldCharType="begin"/>
            </w:r>
            <w:r>
              <w:rPr>
                <w:noProof/>
                <w:webHidden/>
              </w:rPr>
              <w:instrText xml:space="preserve"> PAGEREF _Toc182818399 \h </w:instrText>
            </w:r>
            <w:r>
              <w:rPr>
                <w:noProof/>
                <w:webHidden/>
              </w:rPr>
            </w:r>
            <w:r>
              <w:rPr>
                <w:noProof/>
                <w:webHidden/>
              </w:rPr>
              <w:fldChar w:fldCharType="separate"/>
            </w:r>
            <w:r>
              <w:rPr>
                <w:noProof/>
                <w:webHidden/>
              </w:rPr>
              <w:t>4</w:t>
            </w:r>
            <w:r>
              <w:rPr>
                <w:noProof/>
                <w:webHidden/>
              </w:rPr>
              <w:fldChar w:fldCharType="end"/>
            </w:r>
          </w:hyperlink>
        </w:p>
        <w:p w14:paraId="08C15A8A" w14:textId="23AE70E1" w:rsidR="00C932A2" w:rsidRDefault="00C932A2">
          <w:pPr>
            <w:pStyle w:val="TOC2"/>
            <w:tabs>
              <w:tab w:val="right" w:leader="dot" w:pos="9370"/>
            </w:tabs>
            <w:rPr>
              <w:noProof/>
              <w:kern w:val="2"/>
              <w:lang w:val="en-PK" w:eastAsia="en-PK"/>
              <w14:ligatures w14:val="standardContextual"/>
            </w:rPr>
          </w:pPr>
          <w:hyperlink w:anchor="_Toc182818400" w:history="1">
            <w:r w:rsidRPr="00BE68DB">
              <w:rPr>
                <w:rStyle w:val="Hyperlink"/>
                <w:rFonts w:ascii="Times New Roman" w:hAnsi="Times New Roman" w:cs="Times New Roman"/>
                <w:noProof/>
                <w:lang w:val="en-PK"/>
              </w:rPr>
              <w:t>Search and Sort:</w:t>
            </w:r>
            <w:r>
              <w:rPr>
                <w:noProof/>
                <w:webHidden/>
              </w:rPr>
              <w:tab/>
            </w:r>
            <w:r>
              <w:rPr>
                <w:noProof/>
                <w:webHidden/>
              </w:rPr>
              <w:fldChar w:fldCharType="begin"/>
            </w:r>
            <w:r>
              <w:rPr>
                <w:noProof/>
                <w:webHidden/>
              </w:rPr>
              <w:instrText xml:space="preserve"> PAGEREF _Toc182818400 \h </w:instrText>
            </w:r>
            <w:r>
              <w:rPr>
                <w:noProof/>
                <w:webHidden/>
              </w:rPr>
            </w:r>
            <w:r>
              <w:rPr>
                <w:noProof/>
                <w:webHidden/>
              </w:rPr>
              <w:fldChar w:fldCharType="separate"/>
            </w:r>
            <w:r>
              <w:rPr>
                <w:noProof/>
                <w:webHidden/>
              </w:rPr>
              <w:t>4</w:t>
            </w:r>
            <w:r>
              <w:rPr>
                <w:noProof/>
                <w:webHidden/>
              </w:rPr>
              <w:fldChar w:fldCharType="end"/>
            </w:r>
          </w:hyperlink>
        </w:p>
        <w:p w14:paraId="7CBB27E9" w14:textId="2810F563" w:rsidR="00C932A2" w:rsidRDefault="00C932A2">
          <w:pPr>
            <w:pStyle w:val="TOC1"/>
            <w:tabs>
              <w:tab w:val="right" w:leader="dot" w:pos="9370"/>
            </w:tabs>
            <w:rPr>
              <w:noProof/>
              <w:kern w:val="2"/>
              <w:lang w:val="en-PK" w:eastAsia="en-PK"/>
              <w14:ligatures w14:val="standardContextual"/>
            </w:rPr>
          </w:pPr>
          <w:hyperlink w:anchor="_Toc182818401" w:history="1">
            <w:r w:rsidRPr="00BE68DB">
              <w:rPr>
                <w:rStyle w:val="Hyperlink"/>
                <w:rFonts w:ascii="Times New Roman" w:hAnsi="Times New Roman" w:cs="Times New Roman"/>
                <w:noProof/>
                <w:lang w:val="en-PK"/>
              </w:rPr>
              <w:t>Data Structures Used</w:t>
            </w:r>
            <w:r>
              <w:rPr>
                <w:noProof/>
                <w:webHidden/>
              </w:rPr>
              <w:tab/>
            </w:r>
            <w:r>
              <w:rPr>
                <w:noProof/>
                <w:webHidden/>
              </w:rPr>
              <w:fldChar w:fldCharType="begin"/>
            </w:r>
            <w:r>
              <w:rPr>
                <w:noProof/>
                <w:webHidden/>
              </w:rPr>
              <w:instrText xml:space="preserve"> PAGEREF _Toc182818401 \h </w:instrText>
            </w:r>
            <w:r>
              <w:rPr>
                <w:noProof/>
                <w:webHidden/>
              </w:rPr>
            </w:r>
            <w:r>
              <w:rPr>
                <w:noProof/>
                <w:webHidden/>
              </w:rPr>
              <w:fldChar w:fldCharType="separate"/>
            </w:r>
            <w:r>
              <w:rPr>
                <w:noProof/>
                <w:webHidden/>
              </w:rPr>
              <w:t>4</w:t>
            </w:r>
            <w:r>
              <w:rPr>
                <w:noProof/>
                <w:webHidden/>
              </w:rPr>
              <w:fldChar w:fldCharType="end"/>
            </w:r>
          </w:hyperlink>
        </w:p>
        <w:p w14:paraId="32F7164C" w14:textId="6E1D5538" w:rsidR="00C932A2" w:rsidRDefault="00C932A2">
          <w:pPr>
            <w:pStyle w:val="TOC2"/>
            <w:tabs>
              <w:tab w:val="right" w:leader="dot" w:pos="9370"/>
            </w:tabs>
            <w:rPr>
              <w:noProof/>
              <w:kern w:val="2"/>
              <w:lang w:val="en-PK" w:eastAsia="en-PK"/>
              <w14:ligatures w14:val="standardContextual"/>
            </w:rPr>
          </w:pPr>
          <w:hyperlink w:anchor="_Toc182818402" w:history="1">
            <w:r w:rsidRPr="00BE68DB">
              <w:rPr>
                <w:rStyle w:val="Hyperlink"/>
                <w:rFonts w:ascii="Times New Roman" w:hAnsi="Times New Roman" w:cs="Times New Roman"/>
                <w:noProof/>
                <w:lang w:val="en-PK"/>
              </w:rPr>
              <w:t>Tree:</w:t>
            </w:r>
            <w:r>
              <w:rPr>
                <w:noProof/>
                <w:webHidden/>
              </w:rPr>
              <w:tab/>
            </w:r>
            <w:r>
              <w:rPr>
                <w:noProof/>
                <w:webHidden/>
              </w:rPr>
              <w:fldChar w:fldCharType="begin"/>
            </w:r>
            <w:r>
              <w:rPr>
                <w:noProof/>
                <w:webHidden/>
              </w:rPr>
              <w:instrText xml:space="preserve"> PAGEREF _Toc182818402 \h </w:instrText>
            </w:r>
            <w:r>
              <w:rPr>
                <w:noProof/>
                <w:webHidden/>
              </w:rPr>
            </w:r>
            <w:r>
              <w:rPr>
                <w:noProof/>
                <w:webHidden/>
              </w:rPr>
              <w:fldChar w:fldCharType="separate"/>
            </w:r>
            <w:r>
              <w:rPr>
                <w:noProof/>
                <w:webHidden/>
              </w:rPr>
              <w:t>4</w:t>
            </w:r>
            <w:r>
              <w:rPr>
                <w:noProof/>
                <w:webHidden/>
              </w:rPr>
              <w:fldChar w:fldCharType="end"/>
            </w:r>
          </w:hyperlink>
        </w:p>
        <w:p w14:paraId="4C1F36CD" w14:textId="221871BD" w:rsidR="00C932A2" w:rsidRDefault="00C932A2">
          <w:pPr>
            <w:pStyle w:val="TOC2"/>
            <w:tabs>
              <w:tab w:val="right" w:leader="dot" w:pos="9370"/>
            </w:tabs>
            <w:rPr>
              <w:noProof/>
              <w:kern w:val="2"/>
              <w:lang w:val="en-PK" w:eastAsia="en-PK"/>
              <w14:ligatures w14:val="standardContextual"/>
            </w:rPr>
          </w:pPr>
          <w:hyperlink w:anchor="_Toc182818403" w:history="1">
            <w:r w:rsidRPr="00BE68DB">
              <w:rPr>
                <w:rStyle w:val="Hyperlink"/>
                <w:rFonts w:ascii="Times New Roman" w:hAnsi="Times New Roman" w:cs="Times New Roman"/>
                <w:noProof/>
                <w:lang w:val="en-PK"/>
              </w:rPr>
              <w:t>Graph:</w:t>
            </w:r>
            <w:r>
              <w:rPr>
                <w:noProof/>
                <w:webHidden/>
              </w:rPr>
              <w:tab/>
            </w:r>
            <w:r>
              <w:rPr>
                <w:noProof/>
                <w:webHidden/>
              </w:rPr>
              <w:fldChar w:fldCharType="begin"/>
            </w:r>
            <w:r>
              <w:rPr>
                <w:noProof/>
                <w:webHidden/>
              </w:rPr>
              <w:instrText xml:space="preserve"> PAGEREF _Toc182818403 \h </w:instrText>
            </w:r>
            <w:r>
              <w:rPr>
                <w:noProof/>
                <w:webHidden/>
              </w:rPr>
            </w:r>
            <w:r>
              <w:rPr>
                <w:noProof/>
                <w:webHidden/>
              </w:rPr>
              <w:fldChar w:fldCharType="separate"/>
            </w:r>
            <w:r>
              <w:rPr>
                <w:noProof/>
                <w:webHidden/>
              </w:rPr>
              <w:t>4</w:t>
            </w:r>
            <w:r>
              <w:rPr>
                <w:noProof/>
                <w:webHidden/>
              </w:rPr>
              <w:fldChar w:fldCharType="end"/>
            </w:r>
          </w:hyperlink>
        </w:p>
        <w:p w14:paraId="64864477" w14:textId="1EE1DB2A" w:rsidR="00C932A2" w:rsidRDefault="00C932A2">
          <w:pPr>
            <w:pStyle w:val="TOC2"/>
            <w:tabs>
              <w:tab w:val="right" w:leader="dot" w:pos="9370"/>
            </w:tabs>
            <w:rPr>
              <w:noProof/>
              <w:kern w:val="2"/>
              <w:lang w:val="en-PK" w:eastAsia="en-PK"/>
              <w14:ligatures w14:val="standardContextual"/>
            </w:rPr>
          </w:pPr>
          <w:hyperlink w:anchor="_Toc182818404" w:history="1">
            <w:r w:rsidRPr="00BE68DB">
              <w:rPr>
                <w:rStyle w:val="Hyperlink"/>
                <w:rFonts w:ascii="Times New Roman" w:hAnsi="Times New Roman" w:cs="Times New Roman"/>
                <w:noProof/>
              </w:rPr>
              <w:t>Stack:</w:t>
            </w:r>
            <w:r>
              <w:rPr>
                <w:noProof/>
                <w:webHidden/>
              </w:rPr>
              <w:tab/>
            </w:r>
            <w:r>
              <w:rPr>
                <w:noProof/>
                <w:webHidden/>
              </w:rPr>
              <w:fldChar w:fldCharType="begin"/>
            </w:r>
            <w:r>
              <w:rPr>
                <w:noProof/>
                <w:webHidden/>
              </w:rPr>
              <w:instrText xml:space="preserve"> PAGEREF _Toc182818404 \h </w:instrText>
            </w:r>
            <w:r>
              <w:rPr>
                <w:noProof/>
                <w:webHidden/>
              </w:rPr>
            </w:r>
            <w:r>
              <w:rPr>
                <w:noProof/>
                <w:webHidden/>
              </w:rPr>
              <w:fldChar w:fldCharType="separate"/>
            </w:r>
            <w:r>
              <w:rPr>
                <w:noProof/>
                <w:webHidden/>
              </w:rPr>
              <w:t>4</w:t>
            </w:r>
            <w:r>
              <w:rPr>
                <w:noProof/>
                <w:webHidden/>
              </w:rPr>
              <w:fldChar w:fldCharType="end"/>
            </w:r>
          </w:hyperlink>
        </w:p>
        <w:p w14:paraId="0DFD7BF3" w14:textId="197D286E" w:rsidR="00C932A2" w:rsidRDefault="00C932A2">
          <w:pPr>
            <w:pStyle w:val="TOC2"/>
            <w:tabs>
              <w:tab w:val="right" w:leader="dot" w:pos="9370"/>
            </w:tabs>
            <w:rPr>
              <w:noProof/>
              <w:kern w:val="2"/>
              <w:lang w:val="en-PK" w:eastAsia="en-PK"/>
              <w14:ligatures w14:val="standardContextual"/>
            </w:rPr>
          </w:pPr>
          <w:hyperlink w:anchor="_Toc182818405" w:history="1">
            <w:r w:rsidRPr="00BE68DB">
              <w:rPr>
                <w:rStyle w:val="Hyperlink"/>
                <w:rFonts w:ascii="Times New Roman" w:hAnsi="Times New Roman" w:cs="Times New Roman"/>
                <w:noProof/>
                <w:lang w:val="en-PK"/>
              </w:rPr>
              <w:t>Queue:</w:t>
            </w:r>
            <w:r>
              <w:rPr>
                <w:noProof/>
                <w:webHidden/>
              </w:rPr>
              <w:tab/>
            </w:r>
            <w:r>
              <w:rPr>
                <w:noProof/>
                <w:webHidden/>
              </w:rPr>
              <w:fldChar w:fldCharType="begin"/>
            </w:r>
            <w:r>
              <w:rPr>
                <w:noProof/>
                <w:webHidden/>
              </w:rPr>
              <w:instrText xml:space="preserve"> PAGEREF _Toc182818405 \h </w:instrText>
            </w:r>
            <w:r>
              <w:rPr>
                <w:noProof/>
                <w:webHidden/>
              </w:rPr>
            </w:r>
            <w:r>
              <w:rPr>
                <w:noProof/>
                <w:webHidden/>
              </w:rPr>
              <w:fldChar w:fldCharType="separate"/>
            </w:r>
            <w:r>
              <w:rPr>
                <w:noProof/>
                <w:webHidden/>
              </w:rPr>
              <w:t>4</w:t>
            </w:r>
            <w:r>
              <w:rPr>
                <w:noProof/>
                <w:webHidden/>
              </w:rPr>
              <w:fldChar w:fldCharType="end"/>
            </w:r>
          </w:hyperlink>
        </w:p>
        <w:p w14:paraId="5088D046" w14:textId="2C1B0188" w:rsidR="00C932A2" w:rsidRDefault="00C932A2">
          <w:pPr>
            <w:pStyle w:val="TOC2"/>
            <w:tabs>
              <w:tab w:val="right" w:leader="dot" w:pos="9370"/>
            </w:tabs>
            <w:rPr>
              <w:noProof/>
              <w:kern w:val="2"/>
              <w:lang w:val="en-PK" w:eastAsia="en-PK"/>
              <w14:ligatures w14:val="standardContextual"/>
            </w:rPr>
          </w:pPr>
          <w:hyperlink w:anchor="_Toc182818406" w:history="1">
            <w:r w:rsidRPr="00BE68DB">
              <w:rPr>
                <w:rStyle w:val="Hyperlink"/>
                <w:rFonts w:ascii="Times New Roman" w:hAnsi="Times New Roman" w:cs="Times New Roman"/>
                <w:noProof/>
                <w:lang w:val="en-PK"/>
              </w:rPr>
              <w:t>Linked List:</w:t>
            </w:r>
            <w:r>
              <w:rPr>
                <w:noProof/>
                <w:webHidden/>
              </w:rPr>
              <w:tab/>
            </w:r>
            <w:r>
              <w:rPr>
                <w:noProof/>
                <w:webHidden/>
              </w:rPr>
              <w:fldChar w:fldCharType="begin"/>
            </w:r>
            <w:r>
              <w:rPr>
                <w:noProof/>
                <w:webHidden/>
              </w:rPr>
              <w:instrText xml:space="preserve"> PAGEREF _Toc182818406 \h </w:instrText>
            </w:r>
            <w:r>
              <w:rPr>
                <w:noProof/>
                <w:webHidden/>
              </w:rPr>
            </w:r>
            <w:r>
              <w:rPr>
                <w:noProof/>
                <w:webHidden/>
              </w:rPr>
              <w:fldChar w:fldCharType="separate"/>
            </w:r>
            <w:r>
              <w:rPr>
                <w:noProof/>
                <w:webHidden/>
              </w:rPr>
              <w:t>4</w:t>
            </w:r>
            <w:r>
              <w:rPr>
                <w:noProof/>
                <w:webHidden/>
              </w:rPr>
              <w:fldChar w:fldCharType="end"/>
            </w:r>
          </w:hyperlink>
        </w:p>
        <w:p w14:paraId="2BAAF3B5" w14:textId="027FE054" w:rsidR="00C932A2" w:rsidRDefault="00C932A2">
          <w:pPr>
            <w:pStyle w:val="TOC1"/>
            <w:tabs>
              <w:tab w:val="right" w:leader="dot" w:pos="9370"/>
            </w:tabs>
            <w:rPr>
              <w:noProof/>
              <w:kern w:val="2"/>
              <w:lang w:val="en-PK" w:eastAsia="en-PK"/>
              <w14:ligatures w14:val="standardContextual"/>
            </w:rPr>
          </w:pPr>
          <w:hyperlink w:anchor="_Toc182818407" w:history="1">
            <w:r w:rsidRPr="00BE68DB">
              <w:rPr>
                <w:rStyle w:val="Hyperlink"/>
                <w:rFonts w:ascii="Times New Roman" w:hAnsi="Times New Roman" w:cs="Times New Roman"/>
                <w:noProof/>
                <w:lang w:val="en-PK"/>
              </w:rPr>
              <w:t>Algorithms Used:</w:t>
            </w:r>
            <w:r>
              <w:rPr>
                <w:noProof/>
                <w:webHidden/>
              </w:rPr>
              <w:tab/>
            </w:r>
            <w:r>
              <w:rPr>
                <w:noProof/>
                <w:webHidden/>
              </w:rPr>
              <w:fldChar w:fldCharType="begin"/>
            </w:r>
            <w:r>
              <w:rPr>
                <w:noProof/>
                <w:webHidden/>
              </w:rPr>
              <w:instrText xml:space="preserve"> PAGEREF _Toc182818407 \h </w:instrText>
            </w:r>
            <w:r>
              <w:rPr>
                <w:noProof/>
                <w:webHidden/>
              </w:rPr>
            </w:r>
            <w:r>
              <w:rPr>
                <w:noProof/>
                <w:webHidden/>
              </w:rPr>
              <w:fldChar w:fldCharType="separate"/>
            </w:r>
            <w:r>
              <w:rPr>
                <w:noProof/>
                <w:webHidden/>
              </w:rPr>
              <w:t>4</w:t>
            </w:r>
            <w:r>
              <w:rPr>
                <w:noProof/>
                <w:webHidden/>
              </w:rPr>
              <w:fldChar w:fldCharType="end"/>
            </w:r>
          </w:hyperlink>
        </w:p>
        <w:p w14:paraId="58543E45" w14:textId="5F4EE83F" w:rsidR="00C932A2" w:rsidRDefault="00C932A2">
          <w:pPr>
            <w:pStyle w:val="TOC2"/>
            <w:tabs>
              <w:tab w:val="right" w:leader="dot" w:pos="9370"/>
            </w:tabs>
            <w:rPr>
              <w:noProof/>
              <w:kern w:val="2"/>
              <w:lang w:val="en-PK" w:eastAsia="en-PK"/>
              <w14:ligatures w14:val="standardContextual"/>
            </w:rPr>
          </w:pPr>
          <w:hyperlink w:anchor="_Toc182818408" w:history="1">
            <w:r w:rsidRPr="00BE68DB">
              <w:rPr>
                <w:rStyle w:val="Hyperlink"/>
                <w:rFonts w:ascii="Times New Roman" w:hAnsi="Times New Roman" w:cs="Times New Roman"/>
                <w:noProof/>
                <w:lang w:val="en-PK"/>
              </w:rPr>
              <w:t>Depth-First Search (DFS):</w:t>
            </w:r>
            <w:r>
              <w:rPr>
                <w:noProof/>
                <w:webHidden/>
              </w:rPr>
              <w:tab/>
            </w:r>
            <w:r>
              <w:rPr>
                <w:noProof/>
                <w:webHidden/>
              </w:rPr>
              <w:fldChar w:fldCharType="begin"/>
            </w:r>
            <w:r>
              <w:rPr>
                <w:noProof/>
                <w:webHidden/>
              </w:rPr>
              <w:instrText xml:space="preserve"> PAGEREF _Toc182818408 \h </w:instrText>
            </w:r>
            <w:r>
              <w:rPr>
                <w:noProof/>
                <w:webHidden/>
              </w:rPr>
            </w:r>
            <w:r>
              <w:rPr>
                <w:noProof/>
                <w:webHidden/>
              </w:rPr>
              <w:fldChar w:fldCharType="separate"/>
            </w:r>
            <w:r>
              <w:rPr>
                <w:noProof/>
                <w:webHidden/>
              </w:rPr>
              <w:t>4</w:t>
            </w:r>
            <w:r>
              <w:rPr>
                <w:noProof/>
                <w:webHidden/>
              </w:rPr>
              <w:fldChar w:fldCharType="end"/>
            </w:r>
          </w:hyperlink>
        </w:p>
        <w:p w14:paraId="32E5BCE7" w14:textId="3B291664" w:rsidR="00C932A2" w:rsidRDefault="00C932A2">
          <w:pPr>
            <w:pStyle w:val="TOC2"/>
            <w:tabs>
              <w:tab w:val="right" w:leader="dot" w:pos="9370"/>
            </w:tabs>
            <w:rPr>
              <w:noProof/>
              <w:kern w:val="2"/>
              <w:lang w:val="en-PK" w:eastAsia="en-PK"/>
              <w14:ligatures w14:val="standardContextual"/>
            </w:rPr>
          </w:pPr>
          <w:hyperlink w:anchor="_Toc182818409" w:history="1">
            <w:r w:rsidRPr="00BE68DB">
              <w:rPr>
                <w:rStyle w:val="Hyperlink"/>
                <w:rFonts w:ascii="Times New Roman" w:hAnsi="Times New Roman" w:cs="Times New Roman"/>
                <w:noProof/>
                <w:lang w:val="en-PK"/>
              </w:rPr>
              <w:t>Breadth-First Search (BFS):</w:t>
            </w:r>
            <w:r>
              <w:rPr>
                <w:noProof/>
                <w:webHidden/>
              </w:rPr>
              <w:tab/>
            </w:r>
            <w:r>
              <w:rPr>
                <w:noProof/>
                <w:webHidden/>
              </w:rPr>
              <w:fldChar w:fldCharType="begin"/>
            </w:r>
            <w:r>
              <w:rPr>
                <w:noProof/>
                <w:webHidden/>
              </w:rPr>
              <w:instrText xml:space="preserve"> PAGEREF _Toc182818409 \h </w:instrText>
            </w:r>
            <w:r>
              <w:rPr>
                <w:noProof/>
                <w:webHidden/>
              </w:rPr>
            </w:r>
            <w:r>
              <w:rPr>
                <w:noProof/>
                <w:webHidden/>
              </w:rPr>
              <w:fldChar w:fldCharType="separate"/>
            </w:r>
            <w:r>
              <w:rPr>
                <w:noProof/>
                <w:webHidden/>
              </w:rPr>
              <w:t>4</w:t>
            </w:r>
            <w:r>
              <w:rPr>
                <w:noProof/>
                <w:webHidden/>
              </w:rPr>
              <w:fldChar w:fldCharType="end"/>
            </w:r>
          </w:hyperlink>
        </w:p>
        <w:p w14:paraId="328CA99C" w14:textId="0E155F45" w:rsidR="00C932A2" w:rsidRDefault="00C932A2">
          <w:pPr>
            <w:pStyle w:val="TOC1"/>
            <w:tabs>
              <w:tab w:val="right" w:leader="dot" w:pos="9370"/>
            </w:tabs>
            <w:rPr>
              <w:noProof/>
              <w:kern w:val="2"/>
              <w:lang w:val="en-PK" w:eastAsia="en-PK"/>
              <w14:ligatures w14:val="standardContextual"/>
            </w:rPr>
          </w:pPr>
          <w:hyperlink w:anchor="_Toc182818410" w:history="1">
            <w:r w:rsidRPr="00BE68D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_Toc182818410 \h </w:instrText>
            </w:r>
            <w:r>
              <w:rPr>
                <w:noProof/>
                <w:webHidden/>
              </w:rPr>
            </w:r>
            <w:r>
              <w:rPr>
                <w:noProof/>
                <w:webHidden/>
              </w:rPr>
              <w:fldChar w:fldCharType="separate"/>
            </w:r>
            <w:r>
              <w:rPr>
                <w:noProof/>
                <w:webHidden/>
              </w:rPr>
              <w:t>4</w:t>
            </w:r>
            <w:r>
              <w:rPr>
                <w:noProof/>
                <w:webHidden/>
              </w:rPr>
              <w:fldChar w:fldCharType="end"/>
            </w:r>
          </w:hyperlink>
        </w:p>
        <w:p w14:paraId="49CA49A8" w14:textId="59538848" w:rsidR="00C932A2" w:rsidRDefault="00C932A2">
          <w:r>
            <w:rPr>
              <w:b/>
              <w:bCs/>
              <w:noProof/>
            </w:rPr>
            <w:fldChar w:fldCharType="end"/>
          </w:r>
        </w:p>
      </w:sdtContent>
    </w:sdt>
    <w:p w14:paraId="51398B83" w14:textId="77777777" w:rsidR="00C932A2" w:rsidRDefault="00C932A2" w:rsidP="0044593F">
      <w:pPr>
        <w:tabs>
          <w:tab w:val="left" w:pos="5660"/>
        </w:tabs>
        <w:rPr>
          <w:rFonts w:ascii="Times New Roman" w:hAnsi="Times New Roman" w:cs="Times New Roman"/>
          <w:sz w:val="20"/>
          <w:szCs w:val="20"/>
        </w:rPr>
      </w:pPr>
    </w:p>
    <w:p w14:paraId="413975AA" w14:textId="77777777" w:rsidR="00C932A2" w:rsidRDefault="00C932A2" w:rsidP="0044593F">
      <w:pPr>
        <w:tabs>
          <w:tab w:val="left" w:pos="5660"/>
        </w:tabs>
        <w:rPr>
          <w:rFonts w:ascii="Times New Roman" w:hAnsi="Times New Roman" w:cs="Times New Roman"/>
          <w:sz w:val="20"/>
          <w:szCs w:val="20"/>
        </w:rPr>
      </w:pPr>
    </w:p>
    <w:p w14:paraId="16F0AB76" w14:textId="77777777" w:rsidR="00C932A2" w:rsidRDefault="00C932A2" w:rsidP="0044593F">
      <w:pPr>
        <w:tabs>
          <w:tab w:val="left" w:pos="5660"/>
        </w:tabs>
        <w:rPr>
          <w:rFonts w:ascii="Times New Roman" w:hAnsi="Times New Roman" w:cs="Times New Roman"/>
          <w:sz w:val="20"/>
          <w:szCs w:val="20"/>
        </w:rPr>
      </w:pPr>
    </w:p>
    <w:p w14:paraId="3F2C8FE6" w14:textId="77777777" w:rsidR="00C932A2" w:rsidRDefault="00C932A2" w:rsidP="0044593F">
      <w:pPr>
        <w:tabs>
          <w:tab w:val="left" w:pos="5660"/>
        </w:tabs>
        <w:rPr>
          <w:rFonts w:ascii="Times New Roman" w:hAnsi="Times New Roman" w:cs="Times New Roman"/>
          <w:sz w:val="20"/>
          <w:szCs w:val="20"/>
        </w:rPr>
      </w:pPr>
    </w:p>
    <w:p w14:paraId="3066396F" w14:textId="77777777" w:rsidR="00C932A2" w:rsidRDefault="00C932A2" w:rsidP="0044593F">
      <w:pPr>
        <w:tabs>
          <w:tab w:val="left" w:pos="5660"/>
        </w:tabs>
        <w:rPr>
          <w:rFonts w:ascii="Times New Roman" w:hAnsi="Times New Roman" w:cs="Times New Roman"/>
          <w:sz w:val="20"/>
          <w:szCs w:val="20"/>
        </w:rPr>
      </w:pPr>
    </w:p>
    <w:p w14:paraId="55801ECE" w14:textId="77777777" w:rsidR="00C932A2" w:rsidRDefault="00C932A2" w:rsidP="0044593F">
      <w:pPr>
        <w:tabs>
          <w:tab w:val="left" w:pos="5660"/>
        </w:tabs>
        <w:rPr>
          <w:rFonts w:ascii="Times New Roman" w:hAnsi="Times New Roman" w:cs="Times New Roman"/>
          <w:sz w:val="20"/>
          <w:szCs w:val="20"/>
        </w:rPr>
      </w:pPr>
    </w:p>
    <w:p w14:paraId="3FA90B5D" w14:textId="044FA107" w:rsidR="00C932A2" w:rsidRPr="007171BB" w:rsidRDefault="00C932A2" w:rsidP="0044593F">
      <w:pPr>
        <w:tabs>
          <w:tab w:val="left" w:pos="5660"/>
        </w:tabs>
        <w:rPr>
          <w:rFonts w:ascii="Times New Roman" w:hAnsi="Times New Roman" w:cs="Times New Roman"/>
          <w:sz w:val="20"/>
          <w:szCs w:val="20"/>
        </w:rPr>
        <w:sectPr w:rsidR="00C932A2" w:rsidRPr="007171BB">
          <w:type w:val="continuous"/>
          <w:pgSz w:w="11900" w:h="16820"/>
          <w:pgMar w:top="1440" w:right="1440" w:bottom="131" w:left="1080" w:header="0" w:footer="0" w:gutter="0"/>
          <w:cols w:space="720" w:equalWidth="0">
            <w:col w:w="9380"/>
          </w:cols>
        </w:sectPr>
      </w:pPr>
    </w:p>
    <w:p w14:paraId="55EC93C9" w14:textId="218552AA" w:rsidR="0044593F" w:rsidRPr="007171BB" w:rsidRDefault="0044593F" w:rsidP="0044593F">
      <w:pPr>
        <w:tabs>
          <w:tab w:val="left" w:pos="5660"/>
        </w:tabs>
        <w:rPr>
          <w:rFonts w:ascii="Times New Roman" w:hAnsi="Times New Roman" w:cs="Times New Roman"/>
          <w:sz w:val="20"/>
          <w:szCs w:val="20"/>
        </w:rPr>
      </w:pPr>
      <w:bookmarkStart w:id="0" w:name="page2"/>
      <w:bookmarkEnd w:id="0"/>
    </w:p>
    <w:p w14:paraId="37D89990" w14:textId="4E30648C" w:rsidR="00E73045" w:rsidRPr="00490D67" w:rsidRDefault="00E73045" w:rsidP="00E73045">
      <w:pPr>
        <w:pStyle w:val="Heading2"/>
        <w:jc w:val="center"/>
        <w:rPr>
          <w:rFonts w:ascii="Times New Roman" w:hAnsi="Times New Roman" w:cs="Times New Roman"/>
          <w:color w:val="auto"/>
          <w:sz w:val="36"/>
          <w:szCs w:val="36"/>
        </w:rPr>
      </w:pPr>
      <w:bookmarkStart w:id="1" w:name="_Toc182818391"/>
      <w:r w:rsidRPr="00490D67">
        <w:rPr>
          <w:rFonts w:ascii="Times New Roman" w:hAnsi="Times New Roman" w:cs="Times New Roman"/>
          <w:color w:val="auto"/>
          <w:sz w:val="36"/>
          <w:szCs w:val="36"/>
        </w:rPr>
        <w:t>Organizational Hierarchy Manager</w:t>
      </w:r>
      <w:bookmarkEnd w:id="1"/>
    </w:p>
    <w:p w14:paraId="08CBD353" w14:textId="77777777" w:rsidR="00E73045" w:rsidRPr="00490D67" w:rsidRDefault="00E73045" w:rsidP="00E73045">
      <w:pPr>
        <w:rPr>
          <w:rFonts w:ascii="Times New Roman" w:hAnsi="Times New Roman" w:cs="Times New Roman"/>
        </w:rPr>
      </w:pPr>
    </w:p>
    <w:p w14:paraId="4DDCB171" w14:textId="77777777" w:rsidR="00E73045" w:rsidRDefault="00E73045">
      <w:pPr>
        <w:pStyle w:val="Heading2"/>
        <w:rPr>
          <w:rFonts w:ascii="Times New Roman" w:eastAsiaTheme="minorEastAsia" w:hAnsi="Times New Roman" w:cs="Times New Roman"/>
          <w:color w:val="auto"/>
          <w:sz w:val="28"/>
          <w:szCs w:val="28"/>
        </w:rPr>
      </w:pPr>
      <w:bookmarkStart w:id="2" w:name="_Toc182818392"/>
      <w:r w:rsidRPr="00490D67">
        <w:rPr>
          <w:rFonts w:ascii="Times New Roman" w:eastAsiaTheme="minorEastAsia" w:hAnsi="Times New Roman" w:cs="Times New Roman"/>
          <w:color w:val="auto"/>
          <w:sz w:val="28"/>
          <w:szCs w:val="28"/>
        </w:rPr>
        <w:t>Project Description:</w:t>
      </w:r>
      <w:bookmarkEnd w:id="2"/>
    </w:p>
    <w:p w14:paraId="044CFE27" w14:textId="77777777" w:rsidR="00C932A2" w:rsidRPr="00C932A2" w:rsidRDefault="00C932A2" w:rsidP="00C932A2"/>
    <w:p w14:paraId="4F40D78A" w14:textId="41A74327" w:rsidR="000C7D0B" w:rsidRPr="00C932A2" w:rsidRDefault="000C7D0B" w:rsidP="00C932A2">
      <w:pPr>
        <w:rPr>
          <w:rFonts w:ascii="Times New Roman" w:hAnsi="Times New Roman" w:cs="Times New Roman"/>
        </w:rPr>
      </w:pPr>
      <w:r w:rsidRPr="00C932A2">
        <w:rPr>
          <w:rFonts w:ascii="Times New Roman" w:hAnsi="Times New Roman" w:cs="Times New Roman"/>
        </w:rPr>
        <w:t xml:space="preserve">The Organizational Hierarchy Manager is a software application designed to manage and analyze the structure of an organization. It provides functionalities to add, remove, and manage employees and departments, find reporting chains, and dynamically reorganize the hierarchy. This project </w:t>
      </w:r>
      <w:r w:rsidR="008522B4">
        <w:rPr>
          <w:rFonts w:ascii="Times New Roman" w:hAnsi="Times New Roman" w:cs="Times New Roman"/>
        </w:rPr>
        <w:t>uses</w:t>
      </w:r>
      <w:r w:rsidRPr="00C932A2">
        <w:rPr>
          <w:rFonts w:ascii="Times New Roman" w:hAnsi="Times New Roman" w:cs="Times New Roman"/>
        </w:rPr>
        <w:t xml:space="preserve"> fundamental data structures such as graphs, trees, stacks, queues, and linked lists while integrating traversal algorithms like DFS and BFS to handle organizational data efficiently.</w:t>
      </w:r>
    </w:p>
    <w:p w14:paraId="7D79A310" w14:textId="4462A5C3" w:rsidR="000C7D0B" w:rsidRPr="00490D67" w:rsidRDefault="000C7D0B" w:rsidP="000C7D0B">
      <w:pPr>
        <w:pStyle w:val="Heading1"/>
        <w:rPr>
          <w:rFonts w:ascii="Times New Roman" w:hAnsi="Times New Roman" w:cs="Times New Roman"/>
          <w:color w:val="auto"/>
          <w:lang w:val="en-PK"/>
        </w:rPr>
      </w:pPr>
      <w:bookmarkStart w:id="3" w:name="_Toc182818393"/>
      <w:r w:rsidRPr="00490D67">
        <w:rPr>
          <w:rFonts w:ascii="Times New Roman" w:hAnsi="Times New Roman" w:cs="Times New Roman"/>
          <w:color w:val="auto"/>
          <w:lang w:val="en-PK"/>
        </w:rPr>
        <w:t>Objectives</w:t>
      </w:r>
      <w:bookmarkEnd w:id="3"/>
    </w:p>
    <w:p w14:paraId="569F900E" w14:textId="77777777" w:rsidR="000C7D0B" w:rsidRPr="00490D67" w:rsidRDefault="000C7D0B" w:rsidP="000C7D0B">
      <w:pPr>
        <w:rPr>
          <w:rFonts w:ascii="Times New Roman" w:hAnsi="Times New Roman" w:cs="Times New Roman"/>
          <w:lang w:val="en-PK"/>
        </w:rPr>
      </w:pPr>
    </w:p>
    <w:p w14:paraId="3E71A3E9" w14:textId="77777777" w:rsidR="000C7D0B" w:rsidRPr="000C7D0B" w:rsidRDefault="000C7D0B" w:rsidP="000C7D0B">
      <w:pPr>
        <w:numPr>
          <w:ilvl w:val="0"/>
          <w:numId w:val="21"/>
        </w:numPr>
        <w:rPr>
          <w:rFonts w:ascii="Times New Roman" w:hAnsi="Times New Roman" w:cs="Times New Roman"/>
          <w:lang w:val="en-PK"/>
        </w:rPr>
      </w:pPr>
      <w:r w:rsidRPr="000C7D0B">
        <w:rPr>
          <w:rFonts w:ascii="Times New Roman" w:hAnsi="Times New Roman" w:cs="Times New Roman"/>
          <w:lang w:val="en-PK"/>
        </w:rPr>
        <w:t>Represent the hierarchical structure of an organization using trees and graphs.</w:t>
      </w:r>
    </w:p>
    <w:p w14:paraId="28A9E84E" w14:textId="77777777" w:rsidR="000C7D0B" w:rsidRPr="000C7D0B" w:rsidRDefault="000C7D0B" w:rsidP="000C7D0B">
      <w:pPr>
        <w:numPr>
          <w:ilvl w:val="0"/>
          <w:numId w:val="21"/>
        </w:numPr>
        <w:rPr>
          <w:rFonts w:ascii="Times New Roman" w:hAnsi="Times New Roman" w:cs="Times New Roman"/>
          <w:lang w:val="en-PK"/>
        </w:rPr>
      </w:pPr>
      <w:r w:rsidRPr="000C7D0B">
        <w:rPr>
          <w:rFonts w:ascii="Times New Roman" w:hAnsi="Times New Roman" w:cs="Times New Roman"/>
          <w:lang w:val="en-PK"/>
        </w:rPr>
        <w:t xml:space="preserve">Implement features for managing and </w:t>
      </w:r>
      <w:proofErr w:type="spellStart"/>
      <w:r w:rsidRPr="000C7D0B">
        <w:rPr>
          <w:rFonts w:ascii="Times New Roman" w:hAnsi="Times New Roman" w:cs="Times New Roman"/>
          <w:lang w:val="en-PK"/>
        </w:rPr>
        <w:t>analyzing</w:t>
      </w:r>
      <w:proofErr w:type="spellEnd"/>
      <w:r w:rsidRPr="000C7D0B">
        <w:rPr>
          <w:rFonts w:ascii="Times New Roman" w:hAnsi="Times New Roman" w:cs="Times New Roman"/>
          <w:lang w:val="en-PK"/>
        </w:rPr>
        <w:t xml:space="preserve"> organizational data dynamically.</w:t>
      </w:r>
    </w:p>
    <w:p w14:paraId="1941B6D4" w14:textId="77777777" w:rsidR="000C7D0B" w:rsidRPr="000C7D0B" w:rsidRDefault="000C7D0B" w:rsidP="000C7D0B">
      <w:pPr>
        <w:numPr>
          <w:ilvl w:val="0"/>
          <w:numId w:val="21"/>
        </w:numPr>
        <w:rPr>
          <w:rFonts w:ascii="Times New Roman" w:hAnsi="Times New Roman" w:cs="Times New Roman"/>
          <w:lang w:val="en-PK"/>
        </w:rPr>
      </w:pPr>
      <w:r w:rsidRPr="000C7D0B">
        <w:rPr>
          <w:rFonts w:ascii="Times New Roman" w:hAnsi="Times New Roman" w:cs="Times New Roman"/>
          <w:lang w:val="en-PK"/>
        </w:rPr>
        <w:t>Demonstrate practical applications of core data structures (graphs, trees, stacks, queues, linked lists).</w:t>
      </w:r>
    </w:p>
    <w:p w14:paraId="090FA93A" w14:textId="77777777" w:rsidR="000C7D0B" w:rsidRPr="000C7D0B" w:rsidRDefault="000C7D0B" w:rsidP="000C7D0B">
      <w:pPr>
        <w:numPr>
          <w:ilvl w:val="0"/>
          <w:numId w:val="21"/>
        </w:numPr>
        <w:rPr>
          <w:rFonts w:ascii="Times New Roman" w:hAnsi="Times New Roman" w:cs="Times New Roman"/>
          <w:lang w:val="en-PK"/>
        </w:rPr>
      </w:pPr>
      <w:r w:rsidRPr="000C7D0B">
        <w:rPr>
          <w:rFonts w:ascii="Times New Roman" w:hAnsi="Times New Roman" w:cs="Times New Roman"/>
          <w:lang w:val="en-PK"/>
        </w:rPr>
        <w:t>Showcase traversal algorithms (DFS, BFS) and sorting algorithms where applicable.</w:t>
      </w:r>
    </w:p>
    <w:p w14:paraId="6D2BE539" w14:textId="77777777" w:rsidR="000C7D0B" w:rsidRPr="00490D67" w:rsidRDefault="000C7D0B" w:rsidP="000C7D0B">
      <w:pPr>
        <w:pStyle w:val="Heading1"/>
        <w:rPr>
          <w:rFonts w:ascii="Times New Roman" w:hAnsi="Times New Roman" w:cs="Times New Roman"/>
          <w:color w:val="auto"/>
          <w:lang w:val="en-PK"/>
        </w:rPr>
      </w:pPr>
      <w:bookmarkStart w:id="4" w:name="_Toc182818394"/>
      <w:r w:rsidRPr="00490D67">
        <w:rPr>
          <w:rFonts w:ascii="Times New Roman" w:hAnsi="Times New Roman" w:cs="Times New Roman"/>
          <w:color w:val="auto"/>
          <w:lang w:val="en-PK"/>
        </w:rPr>
        <w:t>Key Features</w:t>
      </w:r>
      <w:bookmarkEnd w:id="4"/>
    </w:p>
    <w:p w14:paraId="35799B4D" w14:textId="77777777" w:rsidR="000C7D0B" w:rsidRPr="00490D67" w:rsidRDefault="000C7D0B" w:rsidP="00C932A2">
      <w:pPr>
        <w:pStyle w:val="Subheading"/>
        <w:rPr>
          <w:lang w:val="en-PK"/>
        </w:rPr>
      </w:pPr>
    </w:p>
    <w:p w14:paraId="4805B8C3" w14:textId="77777777" w:rsidR="000C7D0B" w:rsidRPr="00C932A2" w:rsidRDefault="000C7D0B" w:rsidP="00C932A2">
      <w:pPr>
        <w:pStyle w:val="Heading2"/>
        <w:rPr>
          <w:rFonts w:ascii="Times New Roman" w:hAnsi="Times New Roman" w:cs="Times New Roman"/>
          <w:color w:val="auto"/>
          <w:sz w:val="24"/>
          <w:szCs w:val="24"/>
          <w:lang w:val="en-PK"/>
        </w:rPr>
      </w:pPr>
      <w:bookmarkStart w:id="5" w:name="_Toc182818395"/>
      <w:r w:rsidRPr="00C932A2">
        <w:rPr>
          <w:rFonts w:ascii="Times New Roman" w:hAnsi="Times New Roman" w:cs="Times New Roman"/>
          <w:color w:val="auto"/>
          <w:sz w:val="24"/>
          <w:szCs w:val="24"/>
          <w:lang w:val="en-PK"/>
        </w:rPr>
        <w:t>Add/Remove Employees or Departments:</w:t>
      </w:r>
      <w:bookmarkEnd w:id="5"/>
    </w:p>
    <w:p w14:paraId="1E8DF0D3" w14:textId="77777777" w:rsidR="000C7D0B" w:rsidRPr="000C7D0B" w:rsidRDefault="000C7D0B" w:rsidP="000C7D0B">
      <w:pPr>
        <w:numPr>
          <w:ilvl w:val="1"/>
          <w:numId w:val="23"/>
        </w:numPr>
        <w:rPr>
          <w:rFonts w:ascii="Times New Roman" w:hAnsi="Times New Roman" w:cs="Times New Roman"/>
          <w:lang w:val="en-PK"/>
        </w:rPr>
      </w:pPr>
      <w:r w:rsidRPr="000C7D0B">
        <w:rPr>
          <w:rFonts w:ascii="Times New Roman" w:hAnsi="Times New Roman" w:cs="Times New Roman"/>
          <w:lang w:val="en-PK"/>
        </w:rPr>
        <w:t>Dynamically update the hierarchy.</w:t>
      </w:r>
    </w:p>
    <w:p w14:paraId="465C9C47" w14:textId="0B2C109E" w:rsidR="000C7D0B" w:rsidRPr="000C7D0B" w:rsidRDefault="000C7D0B" w:rsidP="000C7D0B">
      <w:pPr>
        <w:numPr>
          <w:ilvl w:val="1"/>
          <w:numId w:val="23"/>
        </w:numPr>
        <w:rPr>
          <w:rFonts w:ascii="Times New Roman" w:hAnsi="Times New Roman" w:cs="Times New Roman"/>
          <w:lang w:val="en-PK"/>
        </w:rPr>
      </w:pPr>
      <w:r w:rsidRPr="000C7D0B">
        <w:rPr>
          <w:rFonts w:ascii="Times New Roman" w:hAnsi="Times New Roman" w:cs="Times New Roman"/>
          <w:lang w:val="en-PK"/>
        </w:rPr>
        <w:t xml:space="preserve">Ensure relationships </w:t>
      </w:r>
      <w:r w:rsidR="008522B4">
        <w:rPr>
          <w:rFonts w:ascii="Times New Roman" w:hAnsi="Times New Roman" w:cs="Times New Roman"/>
          <w:lang w:val="en-PK"/>
        </w:rPr>
        <w:t xml:space="preserve">between entities </w:t>
      </w:r>
      <w:r w:rsidRPr="000C7D0B">
        <w:rPr>
          <w:rFonts w:ascii="Times New Roman" w:hAnsi="Times New Roman" w:cs="Times New Roman"/>
          <w:lang w:val="en-PK"/>
        </w:rPr>
        <w:t>remain consistent.</w:t>
      </w:r>
    </w:p>
    <w:p w14:paraId="69E43086" w14:textId="77777777" w:rsidR="000C7D0B" w:rsidRPr="00C932A2" w:rsidRDefault="000C7D0B" w:rsidP="00C932A2">
      <w:pPr>
        <w:pStyle w:val="Heading2"/>
        <w:rPr>
          <w:rFonts w:ascii="Times New Roman" w:hAnsi="Times New Roman" w:cs="Times New Roman"/>
          <w:color w:val="auto"/>
          <w:sz w:val="24"/>
          <w:szCs w:val="24"/>
          <w:lang w:val="en-PK"/>
        </w:rPr>
      </w:pPr>
      <w:bookmarkStart w:id="6" w:name="_Toc182818396"/>
      <w:r w:rsidRPr="00C932A2">
        <w:rPr>
          <w:rFonts w:ascii="Times New Roman" w:hAnsi="Times New Roman" w:cs="Times New Roman"/>
          <w:color w:val="auto"/>
          <w:sz w:val="24"/>
          <w:szCs w:val="24"/>
          <w:lang w:val="en-PK"/>
        </w:rPr>
        <w:t>Find Reporting Chains:</w:t>
      </w:r>
      <w:bookmarkEnd w:id="6"/>
    </w:p>
    <w:p w14:paraId="7226719F" w14:textId="77777777" w:rsidR="000C7D0B" w:rsidRPr="00490D67" w:rsidRDefault="000C7D0B" w:rsidP="000C7D0B">
      <w:pPr>
        <w:pStyle w:val="ListParagraph"/>
        <w:numPr>
          <w:ilvl w:val="1"/>
          <w:numId w:val="24"/>
        </w:numPr>
        <w:rPr>
          <w:rFonts w:ascii="Times New Roman" w:hAnsi="Times New Roman" w:cs="Times New Roman"/>
          <w:lang w:val="en-PK"/>
        </w:rPr>
      </w:pPr>
      <w:r w:rsidRPr="00490D67">
        <w:rPr>
          <w:rFonts w:ascii="Times New Roman" w:hAnsi="Times New Roman" w:cs="Times New Roman"/>
          <w:lang w:val="en-PK"/>
        </w:rPr>
        <w:t xml:space="preserve">Trace the reporting chain of an employee to the CEO using </w:t>
      </w:r>
      <w:r w:rsidRPr="00490D67">
        <w:rPr>
          <w:rFonts w:ascii="Times New Roman" w:hAnsi="Times New Roman" w:cs="Times New Roman"/>
          <w:b/>
          <w:bCs/>
          <w:lang w:val="en-PK"/>
        </w:rPr>
        <w:t>stack</w:t>
      </w:r>
      <w:r w:rsidRPr="00490D67">
        <w:rPr>
          <w:rFonts w:ascii="Times New Roman" w:hAnsi="Times New Roman" w:cs="Times New Roman"/>
          <w:lang w:val="en-PK"/>
        </w:rPr>
        <w:t>.</w:t>
      </w:r>
    </w:p>
    <w:p w14:paraId="47E1E503" w14:textId="77777777" w:rsidR="000C7D0B" w:rsidRPr="00C932A2" w:rsidRDefault="000C7D0B" w:rsidP="00C932A2">
      <w:pPr>
        <w:pStyle w:val="Heading2"/>
        <w:rPr>
          <w:rFonts w:ascii="Times New Roman" w:hAnsi="Times New Roman" w:cs="Times New Roman"/>
          <w:color w:val="auto"/>
          <w:sz w:val="24"/>
          <w:szCs w:val="24"/>
          <w:lang w:val="en-PK"/>
        </w:rPr>
      </w:pPr>
      <w:bookmarkStart w:id="7" w:name="_Toc182818397"/>
      <w:r w:rsidRPr="00C932A2">
        <w:rPr>
          <w:rFonts w:ascii="Times New Roman" w:hAnsi="Times New Roman" w:cs="Times New Roman"/>
          <w:color w:val="auto"/>
          <w:sz w:val="24"/>
          <w:szCs w:val="24"/>
          <w:lang w:val="en-PK"/>
        </w:rPr>
        <w:t>List Subordinates:</w:t>
      </w:r>
      <w:bookmarkEnd w:id="7"/>
    </w:p>
    <w:p w14:paraId="401B6E7E" w14:textId="77777777" w:rsidR="000C7D0B" w:rsidRPr="00490D67" w:rsidRDefault="000C7D0B" w:rsidP="000C7D0B">
      <w:pPr>
        <w:pStyle w:val="ListParagraph"/>
        <w:numPr>
          <w:ilvl w:val="1"/>
          <w:numId w:val="24"/>
        </w:numPr>
        <w:rPr>
          <w:rFonts w:ascii="Times New Roman" w:hAnsi="Times New Roman" w:cs="Times New Roman"/>
          <w:lang w:val="en-PK"/>
        </w:rPr>
      </w:pPr>
      <w:r w:rsidRPr="00490D67">
        <w:rPr>
          <w:rFonts w:ascii="Times New Roman" w:hAnsi="Times New Roman" w:cs="Times New Roman"/>
          <w:lang w:val="en-PK"/>
        </w:rPr>
        <w:t xml:space="preserve">Display all employees under a manager using </w:t>
      </w:r>
      <w:r w:rsidRPr="00490D67">
        <w:rPr>
          <w:rFonts w:ascii="Times New Roman" w:hAnsi="Times New Roman" w:cs="Times New Roman"/>
          <w:b/>
          <w:bCs/>
          <w:lang w:val="en-PK"/>
        </w:rPr>
        <w:t>queue</w:t>
      </w:r>
      <w:r w:rsidRPr="00490D67">
        <w:rPr>
          <w:rFonts w:ascii="Times New Roman" w:hAnsi="Times New Roman" w:cs="Times New Roman"/>
          <w:lang w:val="en-PK"/>
        </w:rPr>
        <w:t xml:space="preserve"> for level-order traversal.</w:t>
      </w:r>
    </w:p>
    <w:p w14:paraId="35C671DC" w14:textId="77777777" w:rsidR="000C7D0B" w:rsidRPr="00C932A2" w:rsidRDefault="000C7D0B" w:rsidP="00C932A2">
      <w:pPr>
        <w:pStyle w:val="Heading2"/>
        <w:rPr>
          <w:rFonts w:ascii="Times New Roman" w:hAnsi="Times New Roman" w:cs="Times New Roman"/>
          <w:color w:val="auto"/>
          <w:sz w:val="24"/>
          <w:szCs w:val="24"/>
          <w:lang w:val="en-PK"/>
        </w:rPr>
      </w:pPr>
      <w:bookmarkStart w:id="8" w:name="_Toc182818399"/>
      <w:r w:rsidRPr="00C932A2">
        <w:rPr>
          <w:rFonts w:ascii="Times New Roman" w:hAnsi="Times New Roman" w:cs="Times New Roman"/>
          <w:color w:val="auto"/>
          <w:sz w:val="24"/>
          <w:szCs w:val="24"/>
          <w:lang w:val="en-PK"/>
        </w:rPr>
        <w:t>Hierarchy Analysis:</w:t>
      </w:r>
      <w:bookmarkEnd w:id="8"/>
    </w:p>
    <w:p w14:paraId="190AE582" w14:textId="77777777" w:rsidR="000C7D0B" w:rsidRPr="00490D67" w:rsidRDefault="000C7D0B" w:rsidP="000C7D0B">
      <w:pPr>
        <w:pStyle w:val="ListParagraph"/>
        <w:numPr>
          <w:ilvl w:val="1"/>
          <w:numId w:val="25"/>
        </w:numPr>
        <w:rPr>
          <w:rFonts w:ascii="Times New Roman" w:hAnsi="Times New Roman" w:cs="Times New Roman"/>
          <w:lang w:val="en-PK"/>
        </w:rPr>
      </w:pPr>
      <w:r w:rsidRPr="00490D67">
        <w:rPr>
          <w:rFonts w:ascii="Times New Roman" w:hAnsi="Times New Roman" w:cs="Times New Roman"/>
          <w:lang w:val="en-PK"/>
        </w:rPr>
        <w:t>Find the longest chain of command.</w:t>
      </w:r>
    </w:p>
    <w:p w14:paraId="521364DF" w14:textId="77777777" w:rsidR="000C7D0B" w:rsidRPr="00490D67" w:rsidRDefault="000C7D0B" w:rsidP="000C7D0B">
      <w:pPr>
        <w:pStyle w:val="ListParagraph"/>
        <w:numPr>
          <w:ilvl w:val="1"/>
          <w:numId w:val="25"/>
        </w:numPr>
        <w:rPr>
          <w:rFonts w:ascii="Times New Roman" w:hAnsi="Times New Roman" w:cs="Times New Roman"/>
          <w:lang w:val="en-PK"/>
        </w:rPr>
      </w:pPr>
      <w:r w:rsidRPr="00490D67">
        <w:rPr>
          <w:rFonts w:ascii="Times New Roman" w:hAnsi="Times New Roman" w:cs="Times New Roman"/>
          <w:lang w:val="en-PK"/>
        </w:rPr>
        <w:t>Count employees at each level of the hierarchy.</w:t>
      </w:r>
    </w:p>
    <w:p w14:paraId="4D11A523" w14:textId="77777777" w:rsidR="000C7D0B" w:rsidRPr="00C932A2" w:rsidRDefault="000C7D0B" w:rsidP="00C932A2">
      <w:pPr>
        <w:pStyle w:val="Heading2"/>
        <w:rPr>
          <w:rFonts w:ascii="Times New Roman" w:hAnsi="Times New Roman" w:cs="Times New Roman"/>
          <w:color w:val="auto"/>
          <w:sz w:val="24"/>
          <w:szCs w:val="24"/>
          <w:lang w:val="en-PK"/>
        </w:rPr>
      </w:pPr>
      <w:bookmarkStart w:id="9" w:name="_Toc182818400"/>
      <w:r w:rsidRPr="00C932A2">
        <w:rPr>
          <w:rFonts w:ascii="Times New Roman" w:hAnsi="Times New Roman" w:cs="Times New Roman"/>
          <w:color w:val="auto"/>
          <w:sz w:val="24"/>
          <w:szCs w:val="24"/>
          <w:lang w:val="en-PK"/>
        </w:rPr>
        <w:lastRenderedPageBreak/>
        <w:t>Search and Sort:</w:t>
      </w:r>
      <w:bookmarkEnd w:id="9"/>
    </w:p>
    <w:p w14:paraId="38F91FA9" w14:textId="77777777" w:rsidR="000C7D0B" w:rsidRPr="000C7D0B" w:rsidRDefault="000C7D0B" w:rsidP="000C7D0B">
      <w:pPr>
        <w:numPr>
          <w:ilvl w:val="1"/>
          <w:numId w:val="22"/>
        </w:numPr>
        <w:rPr>
          <w:rFonts w:ascii="Times New Roman" w:hAnsi="Times New Roman" w:cs="Times New Roman"/>
          <w:lang w:val="en-PK"/>
        </w:rPr>
      </w:pPr>
      <w:r w:rsidRPr="000C7D0B">
        <w:rPr>
          <w:rFonts w:ascii="Times New Roman" w:hAnsi="Times New Roman" w:cs="Times New Roman"/>
          <w:lang w:val="en-PK"/>
        </w:rPr>
        <w:t>Search employees by name or ID using DFS or BFS.</w:t>
      </w:r>
    </w:p>
    <w:p w14:paraId="4840581B" w14:textId="77777777" w:rsidR="000C7D0B" w:rsidRPr="00490D67" w:rsidRDefault="000C7D0B" w:rsidP="000C7D0B">
      <w:pPr>
        <w:numPr>
          <w:ilvl w:val="1"/>
          <w:numId w:val="22"/>
        </w:numPr>
        <w:rPr>
          <w:rFonts w:ascii="Times New Roman" w:hAnsi="Times New Roman" w:cs="Times New Roman"/>
          <w:lang w:val="en-PK"/>
        </w:rPr>
      </w:pPr>
      <w:r w:rsidRPr="000C7D0B">
        <w:rPr>
          <w:rFonts w:ascii="Times New Roman" w:hAnsi="Times New Roman" w:cs="Times New Roman"/>
          <w:lang w:val="en-PK"/>
        </w:rPr>
        <w:t>Sort employees by level, seniority, or name.</w:t>
      </w:r>
    </w:p>
    <w:p w14:paraId="4A157575" w14:textId="77777777" w:rsidR="000C7D0B" w:rsidRPr="00490D67" w:rsidRDefault="000C7D0B" w:rsidP="000C7D0B">
      <w:pPr>
        <w:pStyle w:val="Heading1"/>
        <w:rPr>
          <w:rFonts w:ascii="Times New Roman" w:hAnsi="Times New Roman" w:cs="Times New Roman"/>
          <w:color w:val="auto"/>
          <w:lang w:val="en-PK"/>
        </w:rPr>
      </w:pPr>
      <w:bookmarkStart w:id="10" w:name="_Toc182818401"/>
      <w:r w:rsidRPr="00490D67">
        <w:rPr>
          <w:rFonts w:ascii="Times New Roman" w:hAnsi="Times New Roman" w:cs="Times New Roman"/>
          <w:color w:val="auto"/>
          <w:lang w:val="en-PK"/>
        </w:rPr>
        <w:t>Data Structures Used</w:t>
      </w:r>
      <w:bookmarkEnd w:id="10"/>
    </w:p>
    <w:p w14:paraId="3447E451" w14:textId="77777777" w:rsidR="000C7D0B" w:rsidRPr="00C932A2" w:rsidRDefault="000C7D0B" w:rsidP="00C932A2">
      <w:pPr>
        <w:pStyle w:val="Heading2"/>
        <w:rPr>
          <w:rFonts w:ascii="Times New Roman" w:hAnsi="Times New Roman" w:cs="Times New Roman"/>
          <w:color w:val="auto"/>
          <w:sz w:val="24"/>
          <w:szCs w:val="24"/>
          <w:lang w:val="en-PK"/>
        </w:rPr>
      </w:pPr>
      <w:bookmarkStart w:id="11" w:name="_Toc182818402"/>
      <w:r w:rsidRPr="00C932A2">
        <w:rPr>
          <w:rFonts w:ascii="Times New Roman" w:hAnsi="Times New Roman" w:cs="Times New Roman"/>
          <w:color w:val="auto"/>
          <w:sz w:val="24"/>
          <w:szCs w:val="24"/>
          <w:lang w:val="en-PK"/>
        </w:rPr>
        <w:t>Tree:</w:t>
      </w:r>
      <w:bookmarkEnd w:id="11"/>
    </w:p>
    <w:p w14:paraId="450ED6F6" w14:textId="767B5FEE" w:rsidR="000C7D0B" w:rsidRPr="00490D67" w:rsidRDefault="000C7D0B" w:rsidP="000C7D0B">
      <w:pPr>
        <w:pStyle w:val="ListParagraph"/>
        <w:numPr>
          <w:ilvl w:val="1"/>
          <w:numId w:val="27"/>
        </w:numPr>
        <w:rPr>
          <w:rFonts w:ascii="Times New Roman" w:hAnsi="Times New Roman" w:cs="Times New Roman"/>
          <w:lang w:val="en-PK"/>
        </w:rPr>
      </w:pPr>
      <w:r w:rsidRPr="00490D67">
        <w:rPr>
          <w:rFonts w:ascii="Times New Roman" w:hAnsi="Times New Roman" w:cs="Times New Roman"/>
          <w:lang w:val="en-PK"/>
        </w:rPr>
        <w:t>Model</w:t>
      </w:r>
      <w:r w:rsidR="008522B4">
        <w:rPr>
          <w:rFonts w:ascii="Times New Roman" w:hAnsi="Times New Roman" w:cs="Times New Roman"/>
          <w:lang w:val="en-PK"/>
        </w:rPr>
        <w:t>ling</w:t>
      </w:r>
      <w:r w:rsidRPr="00490D67">
        <w:rPr>
          <w:rFonts w:ascii="Times New Roman" w:hAnsi="Times New Roman" w:cs="Times New Roman"/>
          <w:lang w:val="en-PK"/>
        </w:rPr>
        <w:t xml:space="preserve"> the hierarchy </w:t>
      </w:r>
      <w:r w:rsidR="008522B4">
        <w:rPr>
          <w:rFonts w:ascii="Times New Roman" w:hAnsi="Times New Roman" w:cs="Times New Roman"/>
          <w:lang w:val="en-PK"/>
        </w:rPr>
        <w:t>(</w:t>
      </w:r>
      <w:proofErr w:type="spellStart"/>
      <w:r w:rsidR="008522B4">
        <w:rPr>
          <w:rFonts w:ascii="Times New Roman" w:hAnsi="Times New Roman" w:cs="Times New Roman"/>
          <w:lang w:val="en-PK"/>
        </w:rPr>
        <w:t>eg.</w:t>
      </w:r>
      <w:proofErr w:type="spellEnd"/>
      <w:r w:rsidRPr="00490D67">
        <w:rPr>
          <w:rFonts w:ascii="Times New Roman" w:hAnsi="Times New Roman" w:cs="Times New Roman"/>
          <w:lang w:val="en-PK"/>
        </w:rPr>
        <w:t xml:space="preserve"> CEO → Managers → Employees</w:t>
      </w:r>
      <w:r w:rsidR="008522B4">
        <w:rPr>
          <w:rFonts w:ascii="Times New Roman" w:hAnsi="Times New Roman" w:cs="Times New Roman"/>
          <w:lang w:val="en-PK"/>
        </w:rPr>
        <w:t>)</w:t>
      </w:r>
    </w:p>
    <w:p w14:paraId="6559658B" w14:textId="77777777" w:rsidR="000C7D0B" w:rsidRPr="00C932A2" w:rsidRDefault="000C7D0B" w:rsidP="00C932A2">
      <w:pPr>
        <w:pStyle w:val="Heading2"/>
        <w:rPr>
          <w:rFonts w:ascii="Times New Roman" w:hAnsi="Times New Roman" w:cs="Times New Roman"/>
          <w:color w:val="auto"/>
          <w:sz w:val="24"/>
          <w:szCs w:val="24"/>
          <w:lang w:val="en-PK"/>
        </w:rPr>
      </w:pPr>
      <w:bookmarkStart w:id="12" w:name="_Toc182818403"/>
      <w:r w:rsidRPr="00C932A2">
        <w:rPr>
          <w:rFonts w:ascii="Times New Roman" w:hAnsi="Times New Roman" w:cs="Times New Roman"/>
          <w:color w:val="auto"/>
          <w:sz w:val="24"/>
          <w:szCs w:val="24"/>
          <w:lang w:val="en-PK"/>
        </w:rPr>
        <w:t>Graph:</w:t>
      </w:r>
      <w:bookmarkEnd w:id="12"/>
    </w:p>
    <w:p w14:paraId="31997EF5" w14:textId="77777777" w:rsidR="000C7D0B" w:rsidRPr="00490D67" w:rsidRDefault="000C7D0B" w:rsidP="000C7D0B">
      <w:pPr>
        <w:pStyle w:val="ListParagraph"/>
        <w:numPr>
          <w:ilvl w:val="1"/>
          <w:numId w:val="27"/>
        </w:numPr>
        <w:rPr>
          <w:rFonts w:ascii="Times New Roman" w:hAnsi="Times New Roman" w:cs="Times New Roman"/>
          <w:lang w:val="en-PK"/>
        </w:rPr>
      </w:pPr>
      <w:r w:rsidRPr="00490D67">
        <w:rPr>
          <w:rFonts w:ascii="Times New Roman" w:hAnsi="Times New Roman" w:cs="Times New Roman"/>
          <w:lang w:val="en-PK"/>
        </w:rPr>
        <w:t>Represent cross-department collaborations or secondary reporting relationships.</w:t>
      </w:r>
    </w:p>
    <w:p w14:paraId="68A84156" w14:textId="77777777" w:rsidR="000C7D0B" w:rsidRPr="00C932A2" w:rsidRDefault="000C7D0B" w:rsidP="00C932A2">
      <w:pPr>
        <w:pStyle w:val="Heading2"/>
        <w:rPr>
          <w:rFonts w:ascii="Times New Roman" w:hAnsi="Times New Roman" w:cs="Times New Roman"/>
          <w:color w:val="auto"/>
          <w:sz w:val="24"/>
          <w:szCs w:val="24"/>
        </w:rPr>
      </w:pPr>
      <w:bookmarkStart w:id="13" w:name="_Toc182818404"/>
      <w:r w:rsidRPr="00C932A2">
        <w:rPr>
          <w:rFonts w:ascii="Times New Roman" w:hAnsi="Times New Roman" w:cs="Times New Roman"/>
          <w:color w:val="auto"/>
          <w:sz w:val="24"/>
          <w:szCs w:val="24"/>
        </w:rPr>
        <w:t>Stack:</w:t>
      </w:r>
      <w:bookmarkEnd w:id="13"/>
    </w:p>
    <w:p w14:paraId="19DF7343" w14:textId="669EDC64" w:rsidR="000C7D0B" w:rsidRPr="00490D67" w:rsidRDefault="000C7D0B" w:rsidP="000C7D0B">
      <w:pPr>
        <w:pStyle w:val="ListParagraph"/>
        <w:numPr>
          <w:ilvl w:val="1"/>
          <w:numId w:val="27"/>
        </w:numPr>
        <w:rPr>
          <w:rFonts w:ascii="Times New Roman" w:hAnsi="Times New Roman" w:cs="Times New Roman"/>
          <w:lang w:val="en-PK"/>
        </w:rPr>
      </w:pPr>
      <w:r w:rsidRPr="00490D67">
        <w:rPr>
          <w:rFonts w:ascii="Times New Roman" w:hAnsi="Times New Roman" w:cs="Times New Roman"/>
          <w:lang w:val="en-PK"/>
        </w:rPr>
        <w:t xml:space="preserve">Backtracking in reporting chain analysis </w:t>
      </w:r>
      <w:r w:rsidR="008522B4">
        <w:rPr>
          <w:rFonts w:ascii="Times New Roman" w:hAnsi="Times New Roman" w:cs="Times New Roman"/>
          <w:lang w:val="en-PK"/>
        </w:rPr>
        <w:t xml:space="preserve">or tracing </w:t>
      </w:r>
      <w:r w:rsidRPr="00490D67">
        <w:rPr>
          <w:rFonts w:ascii="Times New Roman" w:hAnsi="Times New Roman" w:cs="Times New Roman"/>
          <w:lang w:val="en-PK"/>
        </w:rPr>
        <w:t>changes in hierarchy.</w:t>
      </w:r>
    </w:p>
    <w:p w14:paraId="2C557DD9" w14:textId="77777777" w:rsidR="000C7D0B" w:rsidRPr="00C932A2" w:rsidRDefault="000C7D0B" w:rsidP="00C932A2">
      <w:pPr>
        <w:pStyle w:val="Heading2"/>
        <w:rPr>
          <w:rFonts w:ascii="Times New Roman" w:hAnsi="Times New Roman" w:cs="Times New Roman"/>
          <w:color w:val="auto"/>
          <w:sz w:val="24"/>
          <w:szCs w:val="24"/>
          <w:lang w:val="en-PK"/>
        </w:rPr>
      </w:pPr>
      <w:bookmarkStart w:id="14" w:name="_Toc182818405"/>
      <w:r w:rsidRPr="00C932A2">
        <w:rPr>
          <w:rFonts w:ascii="Times New Roman" w:hAnsi="Times New Roman" w:cs="Times New Roman"/>
          <w:color w:val="auto"/>
          <w:sz w:val="24"/>
          <w:szCs w:val="24"/>
          <w:lang w:val="en-PK"/>
        </w:rPr>
        <w:t>Queue:</w:t>
      </w:r>
      <w:bookmarkEnd w:id="14"/>
    </w:p>
    <w:p w14:paraId="66C9C39F" w14:textId="20506A78" w:rsidR="000C7D0B" w:rsidRPr="00490D67" w:rsidRDefault="000C7D0B" w:rsidP="000C7D0B">
      <w:pPr>
        <w:pStyle w:val="ListParagraph"/>
        <w:numPr>
          <w:ilvl w:val="1"/>
          <w:numId w:val="27"/>
        </w:numPr>
        <w:rPr>
          <w:rFonts w:ascii="Times New Roman" w:hAnsi="Times New Roman" w:cs="Times New Roman"/>
          <w:lang w:val="en-PK"/>
        </w:rPr>
      </w:pPr>
      <w:r w:rsidRPr="00490D67">
        <w:rPr>
          <w:rFonts w:ascii="Times New Roman" w:hAnsi="Times New Roman" w:cs="Times New Roman"/>
          <w:lang w:val="en-PK"/>
        </w:rPr>
        <w:t xml:space="preserve">Level-order traversal for listing </w:t>
      </w:r>
      <w:r w:rsidR="008522B4">
        <w:rPr>
          <w:rFonts w:ascii="Times New Roman" w:hAnsi="Times New Roman" w:cs="Times New Roman"/>
          <w:lang w:val="en-PK"/>
        </w:rPr>
        <w:t>employees</w:t>
      </w:r>
      <w:r w:rsidRPr="00490D67">
        <w:rPr>
          <w:rFonts w:ascii="Times New Roman" w:hAnsi="Times New Roman" w:cs="Times New Roman"/>
          <w:lang w:val="en-PK"/>
        </w:rPr>
        <w:t>.</w:t>
      </w:r>
    </w:p>
    <w:p w14:paraId="6562AA23" w14:textId="77777777" w:rsidR="000C7D0B" w:rsidRPr="00C932A2" w:rsidRDefault="000C7D0B" w:rsidP="00C932A2">
      <w:pPr>
        <w:pStyle w:val="Heading2"/>
        <w:rPr>
          <w:rFonts w:ascii="Times New Roman" w:hAnsi="Times New Roman" w:cs="Times New Roman"/>
          <w:color w:val="auto"/>
          <w:sz w:val="24"/>
          <w:szCs w:val="24"/>
          <w:lang w:val="en-PK"/>
        </w:rPr>
      </w:pPr>
      <w:bookmarkStart w:id="15" w:name="_Toc182818406"/>
      <w:r w:rsidRPr="00C932A2">
        <w:rPr>
          <w:rFonts w:ascii="Times New Roman" w:hAnsi="Times New Roman" w:cs="Times New Roman"/>
          <w:color w:val="auto"/>
          <w:sz w:val="24"/>
          <w:szCs w:val="24"/>
          <w:lang w:val="en-PK"/>
        </w:rPr>
        <w:t>Linked List:</w:t>
      </w:r>
      <w:bookmarkEnd w:id="15"/>
    </w:p>
    <w:p w14:paraId="1525F8D4" w14:textId="77777777" w:rsidR="000C7D0B" w:rsidRPr="00490D67" w:rsidRDefault="000C7D0B" w:rsidP="000C7D0B">
      <w:pPr>
        <w:pStyle w:val="ListParagraph"/>
        <w:numPr>
          <w:ilvl w:val="1"/>
          <w:numId w:val="27"/>
        </w:numPr>
        <w:rPr>
          <w:rFonts w:ascii="Times New Roman" w:hAnsi="Times New Roman" w:cs="Times New Roman"/>
          <w:lang w:val="en-PK"/>
        </w:rPr>
      </w:pPr>
      <w:r w:rsidRPr="00490D67">
        <w:rPr>
          <w:rFonts w:ascii="Times New Roman" w:hAnsi="Times New Roman" w:cs="Times New Roman"/>
          <w:lang w:val="en-PK"/>
        </w:rPr>
        <w:t>Manage dynamic lists of employees under a manager or departments under a parent.</w:t>
      </w:r>
    </w:p>
    <w:p w14:paraId="1829E8B8" w14:textId="548A40E9" w:rsidR="000C7D0B" w:rsidRPr="00490D67" w:rsidRDefault="000C7D0B" w:rsidP="00792817">
      <w:pPr>
        <w:pStyle w:val="Heading1"/>
        <w:rPr>
          <w:rFonts w:ascii="Times New Roman" w:hAnsi="Times New Roman" w:cs="Times New Roman"/>
          <w:color w:val="auto"/>
          <w:lang w:val="en-PK"/>
        </w:rPr>
      </w:pPr>
      <w:bookmarkStart w:id="16" w:name="_Toc182818407"/>
      <w:r w:rsidRPr="00490D67">
        <w:rPr>
          <w:rFonts w:ascii="Times New Roman" w:hAnsi="Times New Roman" w:cs="Times New Roman"/>
          <w:color w:val="auto"/>
          <w:lang w:val="en-PK"/>
        </w:rPr>
        <w:t>Algorithms Used</w:t>
      </w:r>
      <w:r w:rsidR="00490D67">
        <w:rPr>
          <w:rFonts w:ascii="Times New Roman" w:hAnsi="Times New Roman" w:cs="Times New Roman"/>
          <w:color w:val="auto"/>
          <w:lang w:val="en-PK"/>
        </w:rPr>
        <w:t>:</w:t>
      </w:r>
      <w:bookmarkEnd w:id="16"/>
    </w:p>
    <w:p w14:paraId="72791477" w14:textId="77777777" w:rsidR="00792817" w:rsidRPr="00490D67" w:rsidRDefault="00792817" w:rsidP="00792817">
      <w:pPr>
        <w:rPr>
          <w:rFonts w:ascii="Times New Roman" w:hAnsi="Times New Roman" w:cs="Times New Roman"/>
          <w:lang w:val="en-PK"/>
        </w:rPr>
      </w:pPr>
    </w:p>
    <w:p w14:paraId="1AD18794" w14:textId="77777777" w:rsidR="000C7D0B" w:rsidRPr="00C932A2" w:rsidRDefault="000C7D0B" w:rsidP="00C932A2">
      <w:pPr>
        <w:pStyle w:val="Heading2"/>
        <w:rPr>
          <w:rFonts w:ascii="Times New Roman" w:hAnsi="Times New Roman" w:cs="Times New Roman"/>
          <w:color w:val="auto"/>
          <w:sz w:val="24"/>
          <w:szCs w:val="24"/>
          <w:lang w:val="en-PK"/>
        </w:rPr>
      </w:pPr>
      <w:bookmarkStart w:id="17" w:name="_Toc182818408"/>
      <w:r w:rsidRPr="00C932A2">
        <w:rPr>
          <w:rFonts w:ascii="Times New Roman" w:hAnsi="Times New Roman" w:cs="Times New Roman"/>
          <w:color w:val="auto"/>
          <w:sz w:val="24"/>
          <w:szCs w:val="24"/>
          <w:lang w:val="en-PK"/>
        </w:rPr>
        <w:t>Depth-First Search (DFS):</w:t>
      </w:r>
      <w:bookmarkEnd w:id="17"/>
    </w:p>
    <w:p w14:paraId="734AFD19" w14:textId="77777777" w:rsidR="000C7D0B" w:rsidRPr="00490D67" w:rsidRDefault="000C7D0B" w:rsidP="00792817">
      <w:pPr>
        <w:pStyle w:val="ListParagraph"/>
        <w:numPr>
          <w:ilvl w:val="1"/>
          <w:numId w:val="27"/>
        </w:numPr>
        <w:rPr>
          <w:rFonts w:ascii="Times New Roman" w:hAnsi="Times New Roman" w:cs="Times New Roman"/>
          <w:lang w:val="en-PK"/>
        </w:rPr>
      </w:pPr>
      <w:r w:rsidRPr="00490D67">
        <w:rPr>
          <w:rFonts w:ascii="Times New Roman" w:hAnsi="Times New Roman" w:cs="Times New Roman"/>
          <w:lang w:val="en-PK"/>
        </w:rPr>
        <w:t>Explore reporting chains.</w:t>
      </w:r>
    </w:p>
    <w:p w14:paraId="1EDC9B19" w14:textId="77777777" w:rsidR="000C7D0B" w:rsidRPr="00490D67" w:rsidRDefault="000C7D0B" w:rsidP="00792817">
      <w:pPr>
        <w:pStyle w:val="ListParagraph"/>
        <w:numPr>
          <w:ilvl w:val="1"/>
          <w:numId w:val="27"/>
        </w:numPr>
        <w:rPr>
          <w:rFonts w:ascii="Times New Roman" w:hAnsi="Times New Roman" w:cs="Times New Roman"/>
          <w:lang w:val="en-PK"/>
        </w:rPr>
      </w:pPr>
      <w:r w:rsidRPr="00490D67">
        <w:rPr>
          <w:rFonts w:ascii="Times New Roman" w:hAnsi="Times New Roman" w:cs="Times New Roman"/>
          <w:lang w:val="en-PK"/>
        </w:rPr>
        <w:t>Find specific employees or departments.</w:t>
      </w:r>
    </w:p>
    <w:p w14:paraId="1036E108" w14:textId="77777777" w:rsidR="000C7D0B" w:rsidRPr="00C932A2" w:rsidRDefault="000C7D0B" w:rsidP="00C932A2">
      <w:pPr>
        <w:pStyle w:val="Heading2"/>
        <w:rPr>
          <w:rFonts w:ascii="Times New Roman" w:hAnsi="Times New Roman" w:cs="Times New Roman"/>
          <w:color w:val="auto"/>
          <w:sz w:val="24"/>
          <w:szCs w:val="24"/>
          <w:lang w:val="en-PK"/>
        </w:rPr>
      </w:pPr>
      <w:bookmarkStart w:id="18" w:name="_Toc182818409"/>
      <w:r w:rsidRPr="00C932A2">
        <w:rPr>
          <w:rFonts w:ascii="Times New Roman" w:hAnsi="Times New Roman" w:cs="Times New Roman"/>
          <w:color w:val="auto"/>
          <w:sz w:val="24"/>
          <w:szCs w:val="24"/>
          <w:lang w:val="en-PK"/>
        </w:rPr>
        <w:t>Breadth-First Search (BFS):</w:t>
      </w:r>
      <w:bookmarkEnd w:id="18"/>
    </w:p>
    <w:p w14:paraId="2463A64E" w14:textId="77777777" w:rsidR="000C7D0B" w:rsidRPr="00490D67" w:rsidRDefault="000C7D0B" w:rsidP="00792817">
      <w:pPr>
        <w:pStyle w:val="ListParagraph"/>
        <w:numPr>
          <w:ilvl w:val="1"/>
          <w:numId w:val="30"/>
        </w:numPr>
        <w:rPr>
          <w:rFonts w:ascii="Times New Roman" w:hAnsi="Times New Roman" w:cs="Times New Roman"/>
          <w:lang w:val="en-PK"/>
        </w:rPr>
      </w:pPr>
      <w:r w:rsidRPr="00490D67">
        <w:rPr>
          <w:rFonts w:ascii="Times New Roman" w:hAnsi="Times New Roman" w:cs="Times New Roman"/>
          <w:lang w:val="en-PK"/>
        </w:rPr>
        <w:t>Level-order traversal to list subordinates or count employees</w:t>
      </w:r>
    </w:p>
    <w:p w14:paraId="70737478" w14:textId="77777777" w:rsidR="00490D67" w:rsidRPr="00490D67" w:rsidRDefault="00490D67" w:rsidP="00490D67">
      <w:pPr>
        <w:pStyle w:val="Heading1"/>
        <w:rPr>
          <w:rFonts w:ascii="Times New Roman" w:hAnsi="Times New Roman" w:cs="Times New Roman"/>
          <w:color w:val="auto"/>
        </w:rPr>
      </w:pPr>
      <w:bookmarkStart w:id="19" w:name="_Toc182818410"/>
      <w:r w:rsidRPr="00490D67">
        <w:rPr>
          <w:rStyle w:val="Strong"/>
          <w:rFonts w:ascii="Times New Roman" w:hAnsi="Times New Roman" w:cs="Times New Roman"/>
          <w:b/>
          <w:bCs/>
          <w:color w:val="auto"/>
        </w:rPr>
        <w:t>Conclusion</w:t>
      </w:r>
      <w:bookmarkEnd w:id="19"/>
    </w:p>
    <w:p w14:paraId="1848226C" w14:textId="77777777" w:rsidR="00490D67" w:rsidRPr="00490D67" w:rsidRDefault="00490D67" w:rsidP="00490D67">
      <w:pPr>
        <w:pStyle w:val="NormalWeb"/>
        <w:rPr>
          <w:sz w:val="22"/>
          <w:szCs w:val="22"/>
        </w:rPr>
      </w:pPr>
      <w:r w:rsidRPr="00490D67">
        <w:rPr>
          <w:sz w:val="22"/>
          <w:szCs w:val="22"/>
        </w:rPr>
        <w:t xml:space="preserve">The </w:t>
      </w:r>
      <w:r w:rsidRPr="00490D67">
        <w:rPr>
          <w:rStyle w:val="Strong"/>
          <w:b w:val="0"/>
          <w:bCs w:val="0"/>
          <w:sz w:val="22"/>
          <w:szCs w:val="22"/>
        </w:rPr>
        <w:t>Organizational Hierarchy Manager</w:t>
      </w:r>
      <w:r w:rsidRPr="00490D67">
        <w:rPr>
          <w:sz w:val="22"/>
          <w:szCs w:val="22"/>
        </w:rPr>
        <w:t xml:space="preserve"> effectively applies graphs, trees, and other core data structures like stacks, queues, and linked lists to manage and </w:t>
      </w:r>
      <w:proofErr w:type="spellStart"/>
      <w:r w:rsidRPr="00490D67">
        <w:rPr>
          <w:sz w:val="22"/>
          <w:szCs w:val="22"/>
        </w:rPr>
        <w:t>analyze</w:t>
      </w:r>
      <w:proofErr w:type="spellEnd"/>
      <w:r w:rsidRPr="00490D67">
        <w:rPr>
          <w:sz w:val="22"/>
          <w:szCs w:val="22"/>
        </w:rPr>
        <w:t xml:space="preserve"> hierarchical relationships in an organization. </w:t>
      </w:r>
    </w:p>
    <w:p w14:paraId="7BA3C7D6" w14:textId="77777777" w:rsidR="00792817" w:rsidRPr="00792817" w:rsidRDefault="00792817" w:rsidP="00490D67">
      <w:pPr>
        <w:rPr>
          <w:lang w:val="en-PK"/>
        </w:rPr>
      </w:pPr>
    </w:p>
    <w:p w14:paraId="725B98A2" w14:textId="77777777" w:rsidR="000C7D0B" w:rsidRPr="000C7D0B" w:rsidRDefault="000C7D0B" w:rsidP="000C7D0B"/>
    <w:sectPr w:rsidR="000C7D0B" w:rsidRPr="000C7D0B"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2E0E4" w14:textId="77777777" w:rsidR="00610610" w:rsidRDefault="00610610" w:rsidP="00C80D29">
      <w:pPr>
        <w:spacing w:after="0" w:line="240" w:lineRule="auto"/>
      </w:pPr>
      <w:r>
        <w:separator/>
      </w:r>
    </w:p>
  </w:endnote>
  <w:endnote w:type="continuationSeparator" w:id="0">
    <w:p w14:paraId="438BA3A7" w14:textId="77777777" w:rsidR="00610610" w:rsidRDefault="00610610" w:rsidP="00C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1E514" w14:textId="77777777" w:rsidR="00610610" w:rsidRDefault="00610610" w:rsidP="00C80D29">
      <w:pPr>
        <w:spacing w:after="0" w:line="240" w:lineRule="auto"/>
      </w:pPr>
      <w:r>
        <w:separator/>
      </w:r>
    </w:p>
  </w:footnote>
  <w:footnote w:type="continuationSeparator" w:id="0">
    <w:p w14:paraId="13D1EE6A" w14:textId="77777777" w:rsidR="00610610" w:rsidRDefault="00610610" w:rsidP="00C80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D6402" w14:textId="12658F95" w:rsidR="0044593F" w:rsidRDefault="0044593F">
    <w:pPr>
      <w:pStyle w:val="Header"/>
    </w:pPr>
  </w:p>
  <w:p w14:paraId="4F0C2902" w14:textId="77777777" w:rsidR="0044593F" w:rsidRDefault="00445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333694"/>
    <w:multiLevelType w:val="hybridMultilevel"/>
    <w:tmpl w:val="EF120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88A3604"/>
    <w:multiLevelType w:val="multilevel"/>
    <w:tmpl w:val="415A83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7B7657"/>
    <w:multiLevelType w:val="hybridMultilevel"/>
    <w:tmpl w:val="927A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B02FBF"/>
    <w:multiLevelType w:val="multilevel"/>
    <w:tmpl w:val="CA1E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8B6F50"/>
    <w:multiLevelType w:val="hybridMultilevel"/>
    <w:tmpl w:val="59A4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4F2A2E"/>
    <w:multiLevelType w:val="hybridMultilevel"/>
    <w:tmpl w:val="2ECEF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44934D8"/>
    <w:multiLevelType w:val="hybridMultilevel"/>
    <w:tmpl w:val="FA7E73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D277344"/>
    <w:multiLevelType w:val="hybridMultilevel"/>
    <w:tmpl w:val="738E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D58EA"/>
    <w:multiLevelType w:val="multilevel"/>
    <w:tmpl w:val="415A83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FC2288"/>
    <w:multiLevelType w:val="hybridMultilevel"/>
    <w:tmpl w:val="D744E7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0847DE"/>
    <w:multiLevelType w:val="multilevel"/>
    <w:tmpl w:val="8E06E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704279"/>
    <w:multiLevelType w:val="multilevel"/>
    <w:tmpl w:val="415A83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317B91"/>
    <w:multiLevelType w:val="multilevel"/>
    <w:tmpl w:val="415A83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A66C95"/>
    <w:multiLevelType w:val="hybridMultilevel"/>
    <w:tmpl w:val="C666E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B0496B"/>
    <w:multiLevelType w:val="multilevel"/>
    <w:tmpl w:val="415A83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A302FA"/>
    <w:multiLevelType w:val="multilevel"/>
    <w:tmpl w:val="CAB4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E43D5E"/>
    <w:multiLevelType w:val="multilevel"/>
    <w:tmpl w:val="F492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732C47"/>
    <w:multiLevelType w:val="multilevel"/>
    <w:tmpl w:val="415A83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A44D9F"/>
    <w:multiLevelType w:val="multilevel"/>
    <w:tmpl w:val="415A83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C54065"/>
    <w:multiLevelType w:val="multilevel"/>
    <w:tmpl w:val="3D6CC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216646"/>
    <w:multiLevelType w:val="hybridMultilevel"/>
    <w:tmpl w:val="A2E223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85286032">
    <w:abstractNumId w:val="8"/>
  </w:num>
  <w:num w:numId="2" w16cid:durableId="819349365">
    <w:abstractNumId w:val="6"/>
  </w:num>
  <w:num w:numId="3" w16cid:durableId="2119830267">
    <w:abstractNumId w:val="5"/>
  </w:num>
  <w:num w:numId="4" w16cid:durableId="2033260044">
    <w:abstractNumId w:val="4"/>
  </w:num>
  <w:num w:numId="5" w16cid:durableId="411707314">
    <w:abstractNumId w:val="7"/>
  </w:num>
  <w:num w:numId="6" w16cid:durableId="1779637670">
    <w:abstractNumId w:val="3"/>
  </w:num>
  <w:num w:numId="7" w16cid:durableId="1541089671">
    <w:abstractNumId w:val="2"/>
  </w:num>
  <w:num w:numId="8" w16cid:durableId="641497281">
    <w:abstractNumId w:val="1"/>
  </w:num>
  <w:num w:numId="9" w16cid:durableId="2108571214">
    <w:abstractNumId w:val="0"/>
  </w:num>
  <w:num w:numId="10" w16cid:durableId="389040825">
    <w:abstractNumId w:val="22"/>
  </w:num>
  <w:num w:numId="11" w16cid:durableId="1576744918">
    <w:abstractNumId w:val="11"/>
  </w:num>
  <w:num w:numId="12" w16cid:durableId="326519154">
    <w:abstractNumId w:val="13"/>
  </w:num>
  <w:num w:numId="13" w16cid:durableId="977953628">
    <w:abstractNumId w:val="16"/>
  </w:num>
  <w:num w:numId="14" w16cid:durableId="1384066003">
    <w:abstractNumId w:val="9"/>
  </w:num>
  <w:num w:numId="15" w16cid:durableId="1630161826">
    <w:abstractNumId w:val="18"/>
  </w:num>
  <w:num w:numId="16" w16cid:durableId="41097798">
    <w:abstractNumId w:val="12"/>
  </w:num>
  <w:num w:numId="17" w16cid:durableId="41029876">
    <w:abstractNumId w:val="15"/>
  </w:num>
  <w:num w:numId="18" w16cid:durableId="1774548041">
    <w:abstractNumId w:val="25"/>
  </w:num>
  <w:num w:numId="19" w16cid:durableId="407114409">
    <w:abstractNumId w:val="29"/>
  </w:num>
  <w:num w:numId="20" w16cid:durableId="1016155047">
    <w:abstractNumId w:val="14"/>
  </w:num>
  <w:num w:numId="21" w16cid:durableId="1522282546">
    <w:abstractNumId w:val="24"/>
  </w:num>
  <w:num w:numId="22" w16cid:durableId="250508234">
    <w:abstractNumId w:val="23"/>
  </w:num>
  <w:num w:numId="23" w16cid:durableId="873345634">
    <w:abstractNumId w:val="21"/>
  </w:num>
  <w:num w:numId="24" w16cid:durableId="294920502">
    <w:abstractNumId w:val="17"/>
  </w:num>
  <w:num w:numId="25" w16cid:durableId="111902393">
    <w:abstractNumId w:val="20"/>
  </w:num>
  <w:num w:numId="26" w16cid:durableId="1522473443">
    <w:abstractNumId w:val="19"/>
  </w:num>
  <w:num w:numId="27" w16cid:durableId="40519874">
    <w:abstractNumId w:val="26"/>
  </w:num>
  <w:num w:numId="28" w16cid:durableId="549071043">
    <w:abstractNumId w:val="10"/>
  </w:num>
  <w:num w:numId="29" w16cid:durableId="1712801572">
    <w:abstractNumId w:val="28"/>
  </w:num>
  <w:num w:numId="30" w16cid:durableId="15178153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3FF1"/>
    <w:rsid w:val="0006063C"/>
    <w:rsid w:val="0009263B"/>
    <w:rsid w:val="000C7D0B"/>
    <w:rsid w:val="000D231B"/>
    <w:rsid w:val="000E68A3"/>
    <w:rsid w:val="0015074B"/>
    <w:rsid w:val="00182CAA"/>
    <w:rsid w:val="00183CE0"/>
    <w:rsid w:val="001C2459"/>
    <w:rsid w:val="00207444"/>
    <w:rsid w:val="00232513"/>
    <w:rsid w:val="0029639D"/>
    <w:rsid w:val="002A2676"/>
    <w:rsid w:val="00326F90"/>
    <w:rsid w:val="0038327C"/>
    <w:rsid w:val="003A21CD"/>
    <w:rsid w:val="003A2AD2"/>
    <w:rsid w:val="003A3A3A"/>
    <w:rsid w:val="003D373C"/>
    <w:rsid w:val="0044593F"/>
    <w:rsid w:val="00490D67"/>
    <w:rsid w:val="00590FEF"/>
    <w:rsid w:val="005B6204"/>
    <w:rsid w:val="005D6615"/>
    <w:rsid w:val="00610610"/>
    <w:rsid w:val="006324F2"/>
    <w:rsid w:val="006B3193"/>
    <w:rsid w:val="007171BB"/>
    <w:rsid w:val="0078470D"/>
    <w:rsid w:val="00792817"/>
    <w:rsid w:val="007B03C6"/>
    <w:rsid w:val="008234C6"/>
    <w:rsid w:val="008522B4"/>
    <w:rsid w:val="00864CA6"/>
    <w:rsid w:val="00897278"/>
    <w:rsid w:val="008C4852"/>
    <w:rsid w:val="008E0C56"/>
    <w:rsid w:val="00964141"/>
    <w:rsid w:val="0097000A"/>
    <w:rsid w:val="009F1CAC"/>
    <w:rsid w:val="00A676EA"/>
    <w:rsid w:val="00AA1D8D"/>
    <w:rsid w:val="00AD0495"/>
    <w:rsid w:val="00AE536A"/>
    <w:rsid w:val="00B47730"/>
    <w:rsid w:val="00C13D79"/>
    <w:rsid w:val="00C40CD2"/>
    <w:rsid w:val="00C80D29"/>
    <w:rsid w:val="00C932A2"/>
    <w:rsid w:val="00CB0664"/>
    <w:rsid w:val="00CB7552"/>
    <w:rsid w:val="00CD03CC"/>
    <w:rsid w:val="00D5683D"/>
    <w:rsid w:val="00E15BAD"/>
    <w:rsid w:val="00E73045"/>
    <w:rsid w:val="00EF1DF9"/>
    <w:rsid w:val="00F25C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F88C4"/>
  <w14:defaultImageDpi w14:val="300"/>
  <w15:docId w15:val="{88793CA9-7199-4EF5-A695-BA3C7E4B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8234C6"/>
    <w:rPr>
      <w:rFonts w:ascii="Courier New" w:eastAsia="Times New Roman" w:hAnsi="Courier New" w:cs="Courier New"/>
      <w:sz w:val="20"/>
      <w:szCs w:val="20"/>
    </w:rPr>
  </w:style>
  <w:style w:type="paragraph" w:customStyle="1" w:styleId="Subheading">
    <w:name w:val="Subheading"/>
    <w:basedOn w:val="Normal"/>
    <w:qFormat/>
    <w:rsid w:val="00E73045"/>
    <w:rPr>
      <w:b/>
      <w:bCs/>
    </w:rPr>
  </w:style>
  <w:style w:type="paragraph" w:styleId="NormalWeb">
    <w:name w:val="Normal (Web)"/>
    <w:basedOn w:val="Normal"/>
    <w:uiPriority w:val="99"/>
    <w:semiHidden/>
    <w:unhideWhenUsed/>
    <w:rsid w:val="00490D6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TOC2">
    <w:name w:val="toc 2"/>
    <w:basedOn w:val="Normal"/>
    <w:next w:val="Normal"/>
    <w:autoRedefine/>
    <w:uiPriority w:val="39"/>
    <w:unhideWhenUsed/>
    <w:rsid w:val="00C932A2"/>
    <w:pPr>
      <w:spacing w:after="100"/>
      <w:ind w:left="220"/>
    </w:pPr>
  </w:style>
  <w:style w:type="paragraph" w:styleId="TOC1">
    <w:name w:val="toc 1"/>
    <w:basedOn w:val="Normal"/>
    <w:next w:val="Normal"/>
    <w:autoRedefine/>
    <w:uiPriority w:val="39"/>
    <w:unhideWhenUsed/>
    <w:rsid w:val="00C932A2"/>
    <w:pPr>
      <w:spacing w:after="100"/>
    </w:pPr>
  </w:style>
  <w:style w:type="character" w:styleId="Hyperlink">
    <w:name w:val="Hyperlink"/>
    <w:basedOn w:val="DefaultParagraphFont"/>
    <w:uiPriority w:val="99"/>
    <w:unhideWhenUsed/>
    <w:rsid w:val="00C932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2949">
      <w:bodyDiv w:val="1"/>
      <w:marLeft w:val="0"/>
      <w:marRight w:val="0"/>
      <w:marTop w:val="0"/>
      <w:marBottom w:val="0"/>
      <w:divBdr>
        <w:top w:val="none" w:sz="0" w:space="0" w:color="auto"/>
        <w:left w:val="none" w:sz="0" w:space="0" w:color="auto"/>
        <w:bottom w:val="none" w:sz="0" w:space="0" w:color="auto"/>
        <w:right w:val="none" w:sz="0" w:space="0" w:color="auto"/>
      </w:divBdr>
    </w:div>
    <w:div w:id="47458836">
      <w:bodyDiv w:val="1"/>
      <w:marLeft w:val="0"/>
      <w:marRight w:val="0"/>
      <w:marTop w:val="0"/>
      <w:marBottom w:val="0"/>
      <w:divBdr>
        <w:top w:val="none" w:sz="0" w:space="0" w:color="auto"/>
        <w:left w:val="none" w:sz="0" w:space="0" w:color="auto"/>
        <w:bottom w:val="none" w:sz="0" w:space="0" w:color="auto"/>
        <w:right w:val="none" w:sz="0" w:space="0" w:color="auto"/>
      </w:divBdr>
    </w:div>
    <w:div w:id="175118115">
      <w:bodyDiv w:val="1"/>
      <w:marLeft w:val="0"/>
      <w:marRight w:val="0"/>
      <w:marTop w:val="0"/>
      <w:marBottom w:val="0"/>
      <w:divBdr>
        <w:top w:val="none" w:sz="0" w:space="0" w:color="auto"/>
        <w:left w:val="none" w:sz="0" w:space="0" w:color="auto"/>
        <w:bottom w:val="none" w:sz="0" w:space="0" w:color="auto"/>
        <w:right w:val="none" w:sz="0" w:space="0" w:color="auto"/>
      </w:divBdr>
      <w:divsChild>
        <w:div w:id="1302467475">
          <w:marLeft w:val="0"/>
          <w:marRight w:val="0"/>
          <w:marTop w:val="0"/>
          <w:marBottom w:val="0"/>
          <w:divBdr>
            <w:top w:val="none" w:sz="0" w:space="0" w:color="auto"/>
            <w:left w:val="none" w:sz="0" w:space="0" w:color="auto"/>
            <w:bottom w:val="none" w:sz="0" w:space="0" w:color="auto"/>
            <w:right w:val="none" w:sz="0" w:space="0" w:color="auto"/>
          </w:divBdr>
          <w:divsChild>
            <w:div w:id="1907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1712">
      <w:bodyDiv w:val="1"/>
      <w:marLeft w:val="0"/>
      <w:marRight w:val="0"/>
      <w:marTop w:val="0"/>
      <w:marBottom w:val="0"/>
      <w:divBdr>
        <w:top w:val="none" w:sz="0" w:space="0" w:color="auto"/>
        <w:left w:val="none" w:sz="0" w:space="0" w:color="auto"/>
        <w:bottom w:val="none" w:sz="0" w:space="0" w:color="auto"/>
        <w:right w:val="none" w:sz="0" w:space="0" w:color="auto"/>
      </w:divBdr>
    </w:div>
    <w:div w:id="455372060">
      <w:bodyDiv w:val="1"/>
      <w:marLeft w:val="0"/>
      <w:marRight w:val="0"/>
      <w:marTop w:val="0"/>
      <w:marBottom w:val="0"/>
      <w:divBdr>
        <w:top w:val="none" w:sz="0" w:space="0" w:color="auto"/>
        <w:left w:val="none" w:sz="0" w:space="0" w:color="auto"/>
        <w:bottom w:val="none" w:sz="0" w:space="0" w:color="auto"/>
        <w:right w:val="none" w:sz="0" w:space="0" w:color="auto"/>
      </w:divBdr>
    </w:div>
    <w:div w:id="588078713">
      <w:bodyDiv w:val="1"/>
      <w:marLeft w:val="0"/>
      <w:marRight w:val="0"/>
      <w:marTop w:val="0"/>
      <w:marBottom w:val="0"/>
      <w:divBdr>
        <w:top w:val="none" w:sz="0" w:space="0" w:color="auto"/>
        <w:left w:val="none" w:sz="0" w:space="0" w:color="auto"/>
        <w:bottom w:val="none" w:sz="0" w:space="0" w:color="auto"/>
        <w:right w:val="none" w:sz="0" w:space="0" w:color="auto"/>
      </w:divBdr>
    </w:div>
    <w:div w:id="644553746">
      <w:bodyDiv w:val="1"/>
      <w:marLeft w:val="0"/>
      <w:marRight w:val="0"/>
      <w:marTop w:val="0"/>
      <w:marBottom w:val="0"/>
      <w:divBdr>
        <w:top w:val="none" w:sz="0" w:space="0" w:color="auto"/>
        <w:left w:val="none" w:sz="0" w:space="0" w:color="auto"/>
        <w:bottom w:val="none" w:sz="0" w:space="0" w:color="auto"/>
        <w:right w:val="none" w:sz="0" w:space="0" w:color="auto"/>
      </w:divBdr>
    </w:div>
    <w:div w:id="683441264">
      <w:bodyDiv w:val="1"/>
      <w:marLeft w:val="0"/>
      <w:marRight w:val="0"/>
      <w:marTop w:val="0"/>
      <w:marBottom w:val="0"/>
      <w:divBdr>
        <w:top w:val="none" w:sz="0" w:space="0" w:color="auto"/>
        <w:left w:val="none" w:sz="0" w:space="0" w:color="auto"/>
        <w:bottom w:val="none" w:sz="0" w:space="0" w:color="auto"/>
        <w:right w:val="none" w:sz="0" w:space="0" w:color="auto"/>
      </w:divBdr>
    </w:div>
    <w:div w:id="893850604">
      <w:bodyDiv w:val="1"/>
      <w:marLeft w:val="0"/>
      <w:marRight w:val="0"/>
      <w:marTop w:val="0"/>
      <w:marBottom w:val="0"/>
      <w:divBdr>
        <w:top w:val="none" w:sz="0" w:space="0" w:color="auto"/>
        <w:left w:val="none" w:sz="0" w:space="0" w:color="auto"/>
        <w:bottom w:val="none" w:sz="0" w:space="0" w:color="auto"/>
        <w:right w:val="none" w:sz="0" w:space="0" w:color="auto"/>
      </w:divBdr>
    </w:div>
    <w:div w:id="950672463">
      <w:bodyDiv w:val="1"/>
      <w:marLeft w:val="0"/>
      <w:marRight w:val="0"/>
      <w:marTop w:val="0"/>
      <w:marBottom w:val="0"/>
      <w:divBdr>
        <w:top w:val="none" w:sz="0" w:space="0" w:color="auto"/>
        <w:left w:val="none" w:sz="0" w:space="0" w:color="auto"/>
        <w:bottom w:val="none" w:sz="0" w:space="0" w:color="auto"/>
        <w:right w:val="none" w:sz="0" w:space="0" w:color="auto"/>
      </w:divBdr>
    </w:div>
    <w:div w:id="1146584299">
      <w:bodyDiv w:val="1"/>
      <w:marLeft w:val="0"/>
      <w:marRight w:val="0"/>
      <w:marTop w:val="0"/>
      <w:marBottom w:val="0"/>
      <w:divBdr>
        <w:top w:val="none" w:sz="0" w:space="0" w:color="auto"/>
        <w:left w:val="none" w:sz="0" w:space="0" w:color="auto"/>
        <w:bottom w:val="none" w:sz="0" w:space="0" w:color="auto"/>
        <w:right w:val="none" w:sz="0" w:space="0" w:color="auto"/>
      </w:divBdr>
    </w:div>
    <w:div w:id="1149856718">
      <w:bodyDiv w:val="1"/>
      <w:marLeft w:val="0"/>
      <w:marRight w:val="0"/>
      <w:marTop w:val="0"/>
      <w:marBottom w:val="0"/>
      <w:divBdr>
        <w:top w:val="none" w:sz="0" w:space="0" w:color="auto"/>
        <w:left w:val="none" w:sz="0" w:space="0" w:color="auto"/>
        <w:bottom w:val="none" w:sz="0" w:space="0" w:color="auto"/>
        <w:right w:val="none" w:sz="0" w:space="0" w:color="auto"/>
      </w:divBdr>
    </w:div>
    <w:div w:id="1321733888">
      <w:bodyDiv w:val="1"/>
      <w:marLeft w:val="0"/>
      <w:marRight w:val="0"/>
      <w:marTop w:val="0"/>
      <w:marBottom w:val="0"/>
      <w:divBdr>
        <w:top w:val="none" w:sz="0" w:space="0" w:color="auto"/>
        <w:left w:val="none" w:sz="0" w:space="0" w:color="auto"/>
        <w:bottom w:val="none" w:sz="0" w:space="0" w:color="auto"/>
        <w:right w:val="none" w:sz="0" w:space="0" w:color="auto"/>
      </w:divBdr>
      <w:divsChild>
        <w:div w:id="893735583">
          <w:marLeft w:val="0"/>
          <w:marRight w:val="0"/>
          <w:marTop w:val="0"/>
          <w:marBottom w:val="0"/>
          <w:divBdr>
            <w:top w:val="none" w:sz="0" w:space="0" w:color="auto"/>
            <w:left w:val="none" w:sz="0" w:space="0" w:color="auto"/>
            <w:bottom w:val="none" w:sz="0" w:space="0" w:color="auto"/>
            <w:right w:val="none" w:sz="0" w:space="0" w:color="auto"/>
          </w:divBdr>
          <w:divsChild>
            <w:div w:id="1094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6549">
      <w:bodyDiv w:val="1"/>
      <w:marLeft w:val="0"/>
      <w:marRight w:val="0"/>
      <w:marTop w:val="0"/>
      <w:marBottom w:val="0"/>
      <w:divBdr>
        <w:top w:val="none" w:sz="0" w:space="0" w:color="auto"/>
        <w:left w:val="none" w:sz="0" w:space="0" w:color="auto"/>
        <w:bottom w:val="none" w:sz="0" w:space="0" w:color="auto"/>
        <w:right w:val="none" w:sz="0" w:space="0" w:color="auto"/>
      </w:divBdr>
    </w:div>
    <w:div w:id="1377044310">
      <w:bodyDiv w:val="1"/>
      <w:marLeft w:val="0"/>
      <w:marRight w:val="0"/>
      <w:marTop w:val="0"/>
      <w:marBottom w:val="0"/>
      <w:divBdr>
        <w:top w:val="none" w:sz="0" w:space="0" w:color="auto"/>
        <w:left w:val="none" w:sz="0" w:space="0" w:color="auto"/>
        <w:bottom w:val="none" w:sz="0" w:space="0" w:color="auto"/>
        <w:right w:val="none" w:sz="0" w:space="0" w:color="auto"/>
      </w:divBdr>
    </w:div>
    <w:div w:id="1483235292">
      <w:bodyDiv w:val="1"/>
      <w:marLeft w:val="0"/>
      <w:marRight w:val="0"/>
      <w:marTop w:val="0"/>
      <w:marBottom w:val="0"/>
      <w:divBdr>
        <w:top w:val="none" w:sz="0" w:space="0" w:color="auto"/>
        <w:left w:val="none" w:sz="0" w:space="0" w:color="auto"/>
        <w:bottom w:val="none" w:sz="0" w:space="0" w:color="auto"/>
        <w:right w:val="none" w:sz="0" w:space="0" w:color="auto"/>
      </w:divBdr>
    </w:div>
    <w:div w:id="1619875202">
      <w:bodyDiv w:val="1"/>
      <w:marLeft w:val="0"/>
      <w:marRight w:val="0"/>
      <w:marTop w:val="0"/>
      <w:marBottom w:val="0"/>
      <w:divBdr>
        <w:top w:val="none" w:sz="0" w:space="0" w:color="auto"/>
        <w:left w:val="none" w:sz="0" w:space="0" w:color="auto"/>
        <w:bottom w:val="none" w:sz="0" w:space="0" w:color="auto"/>
        <w:right w:val="none" w:sz="0" w:space="0" w:color="auto"/>
      </w:divBdr>
      <w:divsChild>
        <w:div w:id="178542237">
          <w:marLeft w:val="0"/>
          <w:marRight w:val="0"/>
          <w:marTop w:val="0"/>
          <w:marBottom w:val="0"/>
          <w:divBdr>
            <w:top w:val="none" w:sz="0" w:space="0" w:color="auto"/>
            <w:left w:val="none" w:sz="0" w:space="0" w:color="auto"/>
            <w:bottom w:val="none" w:sz="0" w:space="0" w:color="auto"/>
            <w:right w:val="none" w:sz="0" w:space="0" w:color="auto"/>
          </w:divBdr>
          <w:divsChild>
            <w:div w:id="15085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702">
      <w:bodyDiv w:val="1"/>
      <w:marLeft w:val="0"/>
      <w:marRight w:val="0"/>
      <w:marTop w:val="0"/>
      <w:marBottom w:val="0"/>
      <w:divBdr>
        <w:top w:val="none" w:sz="0" w:space="0" w:color="auto"/>
        <w:left w:val="none" w:sz="0" w:space="0" w:color="auto"/>
        <w:bottom w:val="none" w:sz="0" w:space="0" w:color="auto"/>
        <w:right w:val="none" w:sz="0" w:space="0" w:color="auto"/>
      </w:divBdr>
    </w:div>
    <w:div w:id="1853300505">
      <w:bodyDiv w:val="1"/>
      <w:marLeft w:val="0"/>
      <w:marRight w:val="0"/>
      <w:marTop w:val="0"/>
      <w:marBottom w:val="0"/>
      <w:divBdr>
        <w:top w:val="none" w:sz="0" w:space="0" w:color="auto"/>
        <w:left w:val="none" w:sz="0" w:space="0" w:color="auto"/>
        <w:bottom w:val="none" w:sz="0" w:space="0" w:color="auto"/>
        <w:right w:val="none" w:sz="0" w:space="0" w:color="auto"/>
      </w:divBdr>
    </w:div>
    <w:div w:id="2033798911">
      <w:bodyDiv w:val="1"/>
      <w:marLeft w:val="0"/>
      <w:marRight w:val="0"/>
      <w:marTop w:val="0"/>
      <w:marBottom w:val="0"/>
      <w:divBdr>
        <w:top w:val="none" w:sz="0" w:space="0" w:color="auto"/>
        <w:left w:val="none" w:sz="0" w:space="0" w:color="auto"/>
        <w:bottom w:val="none" w:sz="0" w:space="0" w:color="auto"/>
        <w:right w:val="none" w:sz="0" w:space="0" w:color="auto"/>
      </w:divBdr>
      <w:divsChild>
        <w:div w:id="1858889932">
          <w:marLeft w:val="0"/>
          <w:marRight w:val="0"/>
          <w:marTop w:val="0"/>
          <w:marBottom w:val="0"/>
          <w:divBdr>
            <w:top w:val="none" w:sz="0" w:space="0" w:color="auto"/>
            <w:left w:val="none" w:sz="0" w:space="0" w:color="auto"/>
            <w:bottom w:val="none" w:sz="0" w:space="0" w:color="auto"/>
            <w:right w:val="none" w:sz="0" w:space="0" w:color="auto"/>
          </w:divBdr>
          <w:divsChild>
            <w:div w:id="17120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A805D-1C7B-47A4-A1CD-AEF0D441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arwa mahwash</cp:lastModifiedBy>
  <cp:revision>3</cp:revision>
  <dcterms:created xsi:type="dcterms:W3CDTF">2024-11-18T05:34:00Z</dcterms:created>
  <dcterms:modified xsi:type="dcterms:W3CDTF">2024-11-18T09:22:00Z</dcterms:modified>
  <cp:category/>
</cp:coreProperties>
</file>