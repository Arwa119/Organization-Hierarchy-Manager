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F0ED1" w14:textId="1ABC615B" w:rsidR="0044593F" w:rsidRPr="00E73045" w:rsidRDefault="00E73045" w:rsidP="00E73045">
      <w:pPr>
        <w:rPr>
          <w:rFonts w:ascii="Times New Roman" w:hAnsi="Times New Roman" w:cs="Times New Roman"/>
          <w:sz w:val="18"/>
          <w:szCs w:val="18"/>
        </w:rPr>
      </w:pPr>
      <w:r>
        <w:rPr>
          <w:rFonts w:ascii="Times New Roman" w:eastAsia="Arial" w:hAnsi="Times New Roman" w:cs="Times New Roman"/>
          <w:b/>
          <w:bCs/>
          <w:sz w:val="40"/>
          <w:szCs w:val="40"/>
        </w:rPr>
        <w:t xml:space="preserve">                   </w:t>
      </w:r>
      <w:r w:rsidR="00D5683D" w:rsidRPr="00E73045">
        <w:rPr>
          <w:rFonts w:ascii="Times New Roman" w:eastAsia="Arial" w:hAnsi="Times New Roman" w:cs="Times New Roman"/>
          <w:b/>
          <w:bCs/>
          <w:sz w:val="40"/>
          <w:szCs w:val="40"/>
        </w:rPr>
        <w:t>DSA</w:t>
      </w:r>
      <w:r w:rsidR="0044593F" w:rsidRPr="00E73045">
        <w:rPr>
          <w:rFonts w:ascii="Times New Roman" w:eastAsia="Arial" w:hAnsi="Times New Roman" w:cs="Times New Roman"/>
          <w:b/>
          <w:bCs/>
          <w:sz w:val="40"/>
          <w:szCs w:val="40"/>
        </w:rPr>
        <w:t xml:space="preserve"> </w:t>
      </w:r>
      <w:r w:rsidRPr="00E73045">
        <w:rPr>
          <w:rFonts w:ascii="Times New Roman" w:eastAsia="Arial" w:hAnsi="Times New Roman" w:cs="Times New Roman"/>
          <w:b/>
          <w:bCs/>
          <w:sz w:val="40"/>
          <w:szCs w:val="40"/>
        </w:rPr>
        <w:t xml:space="preserve">FINAL </w:t>
      </w:r>
      <w:r w:rsidR="0044593F" w:rsidRPr="00E73045">
        <w:rPr>
          <w:rFonts w:ascii="Times New Roman" w:eastAsia="Arial" w:hAnsi="Times New Roman" w:cs="Times New Roman"/>
          <w:b/>
          <w:bCs/>
          <w:sz w:val="40"/>
          <w:szCs w:val="40"/>
        </w:rPr>
        <w:t>PROJECT</w:t>
      </w:r>
      <w:r w:rsidRPr="00E73045">
        <w:rPr>
          <w:rFonts w:ascii="Times New Roman" w:eastAsia="Arial" w:hAnsi="Times New Roman" w:cs="Times New Roman"/>
          <w:b/>
          <w:bCs/>
          <w:sz w:val="40"/>
          <w:szCs w:val="40"/>
        </w:rPr>
        <w:t xml:space="preserve"> </w:t>
      </w:r>
      <w:r w:rsidR="002A77C8">
        <w:rPr>
          <w:rFonts w:ascii="Times New Roman" w:eastAsia="Arial" w:hAnsi="Times New Roman" w:cs="Times New Roman"/>
          <w:b/>
          <w:bCs/>
          <w:sz w:val="40"/>
          <w:szCs w:val="40"/>
        </w:rPr>
        <w:t>REPORT</w:t>
      </w:r>
    </w:p>
    <w:p w14:paraId="5C3808AB" w14:textId="77777777" w:rsidR="0044593F" w:rsidRPr="007171BB" w:rsidRDefault="0044593F" w:rsidP="0044593F">
      <w:pPr>
        <w:spacing w:line="20" w:lineRule="exact"/>
        <w:rPr>
          <w:rFonts w:ascii="Times New Roman" w:hAnsi="Times New Roman" w:cs="Times New Roman"/>
          <w:sz w:val="24"/>
          <w:szCs w:val="24"/>
        </w:rPr>
      </w:pPr>
      <w:r w:rsidRPr="007171BB">
        <w:rPr>
          <w:rFonts w:ascii="Times New Roman" w:hAnsi="Times New Roman" w:cs="Times New Roman"/>
          <w:noProof/>
          <w:sz w:val="24"/>
          <w:szCs w:val="24"/>
        </w:rPr>
        <w:drawing>
          <wp:anchor distT="0" distB="0" distL="114300" distR="114300" simplePos="0" relativeHeight="251655680" behindDoc="1" locked="0" layoutInCell="0" allowOverlap="1" wp14:anchorId="6D0702DA" wp14:editId="4105622D">
            <wp:simplePos x="0" y="0"/>
            <wp:positionH relativeFrom="column">
              <wp:posOffset>1854835</wp:posOffset>
            </wp:positionH>
            <wp:positionV relativeFrom="paragraph">
              <wp:posOffset>474980</wp:posOffset>
            </wp:positionV>
            <wp:extent cx="2481580" cy="2476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81580" cy="2476500"/>
                    </a:xfrm>
                    <a:prstGeom prst="rect">
                      <a:avLst/>
                    </a:prstGeom>
                    <a:noFill/>
                  </pic:spPr>
                </pic:pic>
              </a:graphicData>
            </a:graphic>
          </wp:anchor>
        </w:drawing>
      </w:r>
    </w:p>
    <w:p w14:paraId="6CB1706B" w14:textId="77777777" w:rsidR="0044593F" w:rsidRPr="007171BB" w:rsidRDefault="0044593F" w:rsidP="0044593F">
      <w:pPr>
        <w:spacing w:line="200" w:lineRule="exact"/>
        <w:rPr>
          <w:rFonts w:ascii="Times New Roman" w:hAnsi="Times New Roman" w:cs="Times New Roman"/>
          <w:sz w:val="24"/>
          <w:szCs w:val="24"/>
        </w:rPr>
      </w:pPr>
    </w:p>
    <w:p w14:paraId="0717485B" w14:textId="77777777" w:rsidR="0044593F" w:rsidRPr="007171BB" w:rsidRDefault="0044593F" w:rsidP="0044593F">
      <w:pPr>
        <w:spacing w:line="200" w:lineRule="exact"/>
        <w:rPr>
          <w:rFonts w:ascii="Times New Roman" w:hAnsi="Times New Roman" w:cs="Times New Roman"/>
          <w:sz w:val="24"/>
          <w:szCs w:val="24"/>
        </w:rPr>
      </w:pPr>
    </w:p>
    <w:p w14:paraId="233F7C24" w14:textId="77777777" w:rsidR="0044593F" w:rsidRPr="007171BB" w:rsidRDefault="0044593F" w:rsidP="0044593F">
      <w:pPr>
        <w:spacing w:line="200" w:lineRule="exact"/>
        <w:rPr>
          <w:rFonts w:ascii="Times New Roman" w:hAnsi="Times New Roman" w:cs="Times New Roman"/>
          <w:sz w:val="24"/>
          <w:szCs w:val="24"/>
        </w:rPr>
      </w:pPr>
    </w:p>
    <w:p w14:paraId="558A2394" w14:textId="77777777" w:rsidR="0044593F" w:rsidRPr="007171BB" w:rsidRDefault="0044593F" w:rsidP="0044593F">
      <w:pPr>
        <w:spacing w:line="200" w:lineRule="exact"/>
        <w:rPr>
          <w:rFonts w:ascii="Times New Roman" w:hAnsi="Times New Roman" w:cs="Times New Roman"/>
          <w:sz w:val="24"/>
          <w:szCs w:val="24"/>
        </w:rPr>
      </w:pPr>
    </w:p>
    <w:p w14:paraId="2F83CEF1" w14:textId="77777777" w:rsidR="0044593F" w:rsidRPr="007171BB" w:rsidRDefault="0044593F" w:rsidP="0044593F">
      <w:pPr>
        <w:spacing w:line="200" w:lineRule="exact"/>
        <w:rPr>
          <w:rFonts w:ascii="Times New Roman" w:hAnsi="Times New Roman" w:cs="Times New Roman"/>
          <w:sz w:val="24"/>
          <w:szCs w:val="24"/>
        </w:rPr>
      </w:pPr>
    </w:p>
    <w:p w14:paraId="6EA6B5C9" w14:textId="77777777" w:rsidR="0044593F" w:rsidRPr="007171BB" w:rsidRDefault="0044593F" w:rsidP="0044593F">
      <w:pPr>
        <w:spacing w:line="200" w:lineRule="exact"/>
        <w:rPr>
          <w:rFonts w:ascii="Times New Roman" w:hAnsi="Times New Roman" w:cs="Times New Roman"/>
          <w:sz w:val="24"/>
          <w:szCs w:val="24"/>
        </w:rPr>
      </w:pPr>
    </w:p>
    <w:p w14:paraId="0C98CFBE" w14:textId="77777777" w:rsidR="0044593F" w:rsidRPr="007171BB" w:rsidRDefault="0044593F" w:rsidP="0044593F">
      <w:pPr>
        <w:spacing w:line="200" w:lineRule="exact"/>
        <w:rPr>
          <w:rFonts w:ascii="Times New Roman" w:hAnsi="Times New Roman" w:cs="Times New Roman"/>
          <w:sz w:val="24"/>
          <w:szCs w:val="24"/>
        </w:rPr>
      </w:pPr>
    </w:p>
    <w:p w14:paraId="5D6658E7" w14:textId="77777777" w:rsidR="0044593F" w:rsidRPr="007171BB" w:rsidRDefault="0044593F" w:rsidP="0044593F">
      <w:pPr>
        <w:spacing w:line="200" w:lineRule="exact"/>
        <w:rPr>
          <w:rFonts w:ascii="Times New Roman" w:hAnsi="Times New Roman" w:cs="Times New Roman"/>
          <w:sz w:val="24"/>
          <w:szCs w:val="24"/>
        </w:rPr>
      </w:pPr>
    </w:p>
    <w:p w14:paraId="3A6D8E8E" w14:textId="77777777" w:rsidR="0044593F" w:rsidRPr="007171BB" w:rsidRDefault="0044593F" w:rsidP="0044593F">
      <w:pPr>
        <w:spacing w:line="200" w:lineRule="exact"/>
        <w:rPr>
          <w:rFonts w:ascii="Times New Roman" w:hAnsi="Times New Roman" w:cs="Times New Roman"/>
          <w:sz w:val="24"/>
          <w:szCs w:val="24"/>
        </w:rPr>
      </w:pPr>
    </w:p>
    <w:p w14:paraId="1802A200" w14:textId="77777777" w:rsidR="0044593F" w:rsidRPr="007171BB" w:rsidRDefault="0044593F" w:rsidP="0044593F">
      <w:pPr>
        <w:spacing w:line="200" w:lineRule="exact"/>
        <w:rPr>
          <w:rFonts w:ascii="Times New Roman" w:hAnsi="Times New Roman" w:cs="Times New Roman"/>
          <w:sz w:val="24"/>
          <w:szCs w:val="24"/>
        </w:rPr>
      </w:pPr>
    </w:p>
    <w:p w14:paraId="380D8742" w14:textId="77777777" w:rsidR="0044593F" w:rsidRPr="007171BB" w:rsidRDefault="0044593F" w:rsidP="0044593F">
      <w:pPr>
        <w:spacing w:line="200" w:lineRule="exact"/>
        <w:rPr>
          <w:rFonts w:ascii="Times New Roman" w:hAnsi="Times New Roman" w:cs="Times New Roman"/>
          <w:sz w:val="24"/>
          <w:szCs w:val="24"/>
        </w:rPr>
      </w:pPr>
    </w:p>
    <w:p w14:paraId="7A0ABDB9" w14:textId="77777777" w:rsidR="0044593F" w:rsidRPr="007171BB" w:rsidRDefault="0044593F" w:rsidP="0044593F">
      <w:pPr>
        <w:spacing w:line="200" w:lineRule="exact"/>
        <w:rPr>
          <w:rFonts w:ascii="Times New Roman" w:hAnsi="Times New Roman" w:cs="Times New Roman"/>
          <w:sz w:val="24"/>
          <w:szCs w:val="24"/>
        </w:rPr>
      </w:pPr>
    </w:p>
    <w:p w14:paraId="091D5EBE" w14:textId="77777777" w:rsidR="0044593F" w:rsidRPr="007171BB" w:rsidRDefault="0044593F" w:rsidP="0044593F">
      <w:pPr>
        <w:spacing w:line="310" w:lineRule="exact"/>
        <w:rPr>
          <w:rFonts w:ascii="Times New Roman" w:hAnsi="Times New Roman" w:cs="Times New Roman"/>
          <w:sz w:val="24"/>
          <w:szCs w:val="24"/>
        </w:rPr>
      </w:pPr>
    </w:p>
    <w:p w14:paraId="3E07B2D2" w14:textId="47BF5232" w:rsidR="0044593F" w:rsidRPr="007171BB" w:rsidRDefault="0044593F" w:rsidP="0044593F">
      <w:pPr>
        <w:ind w:right="-299"/>
        <w:jc w:val="center"/>
        <w:rPr>
          <w:rFonts w:ascii="Times New Roman" w:hAnsi="Times New Roman" w:cs="Times New Roman"/>
          <w:sz w:val="20"/>
          <w:szCs w:val="20"/>
        </w:rPr>
      </w:pPr>
      <w:r w:rsidRPr="007171BB">
        <w:rPr>
          <w:rFonts w:ascii="Times New Roman" w:eastAsia="Arial" w:hAnsi="Times New Roman" w:cs="Times New Roman"/>
          <w:b/>
          <w:bCs/>
          <w:sz w:val="32"/>
          <w:szCs w:val="32"/>
        </w:rPr>
        <w:t>Session 2023 - 2027</w:t>
      </w:r>
    </w:p>
    <w:p w14:paraId="13DF60A6" w14:textId="3A2F0A51" w:rsidR="0044593F" w:rsidRPr="007171BB" w:rsidRDefault="007B03C6" w:rsidP="007B03C6">
      <w:pPr>
        <w:ind w:right="-299"/>
        <w:jc w:val="center"/>
        <w:rPr>
          <w:rFonts w:ascii="Times New Roman" w:hAnsi="Times New Roman" w:cs="Times New Roman"/>
          <w:sz w:val="20"/>
          <w:szCs w:val="20"/>
        </w:rPr>
      </w:pPr>
      <w:r w:rsidRPr="007171BB">
        <w:rPr>
          <w:rFonts w:ascii="Times New Roman" w:eastAsia="Arial" w:hAnsi="Times New Roman" w:cs="Times New Roman"/>
          <w:b/>
          <w:bCs/>
          <w:sz w:val="32"/>
          <w:szCs w:val="32"/>
        </w:rPr>
        <w:t>Submitted by:</w:t>
      </w:r>
      <w:r w:rsidR="0044593F" w:rsidRPr="007171BB">
        <w:rPr>
          <w:rFonts w:ascii="Times New Roman" w:eastAsia="Arial" w:hAnsi="Times New Roman" w:cs="Times New Roman"/>
          <w:sz w:val="31"/>
          <w:szCs w:val="31"/>
        </w:rPr>
        <w:br/>
      </w:r>
      <w:r w:rsidR="0097000A" w:rsidRPr="007171BB">
        <w:rPr>
          <w:rFonts w:ascii="Times New Roman" w:eastAsia="Arial" w:hAnsi="Times New Roman" w:cs="Times New Roman"/>
          <w:sz w:val="31"/>
          <w:szCs w:val="31"/>
        </w:rPr>
        <w:t>Arwa Mahwash</w:t>
      </w:r>
      <w:r w:rsidR="0044593F" w:rsidRPr="007171BB">
        <w:rPr>
          <w:rFonts w:ascii="Times New Roman" w:eastAsia="Arial" w:hAnsi="Times New Roman" w:cs="Times New Roman"/>
          <w:sz w:val="31"/>
          <w:szCs w:val="31"/>
        </w:rPr>
        <w:t xml:space="preserve">      2023-CS-1</w:t>
      </w:r>
      <w:r w:rsidR="0097000A" w:rsidRPr="007171BB">
        <w:rPr>
          <w:rFonts w:ascii="Times New Roman" w:eastAsia="Arial" w:hAnsi="Times New Roman" w:cs="Times New Roman"/>
          <w:sz w:val="31"/>
          <w:szCs w:val="31"/>
        </w:rPr>
        <w:t>6</w:t>
      </w:r>
    </w:p>
    <w:p w14:paraId="063D62A7" w14:textId="77777777" w:rsidR="007B03C6" w:rsidRPr="007171BB" w:rsidRDefault="0044593F" w:rsidP="007B03C6">
      <w:pPr>
        <w:ind w:right="-359"/>
        <w:jc w:val="center"/>
        <w:rPr>
          <w:rFonts w:ascii="Times New Roman" w:hAnsi="Times New Roman" w:cs="Times New Roman"/>
          <w:sz w:val="20"/>
          <w:szCs w:val="20"/>
        </w:rPr>
      </w:pPr>
      <w:r w:rsidRPr="007171BB">
        <w:rPr>
          <w:rFonts w:ascii="Times New Roman" w:eastAsia="Arial" w:hAnsi="Times New Roman" w:cs="Times New Roman"/>
          <w:b/>
          <w:bCs/>
          <w:sz w:val="32"/>
          <w:szCs w:val="32"/>
        </w:rPr>
        <w:t>Submitted To:</w:t>
      </w:r>
    </w:p>
    <w:p w14:paraId="683B451E" w14:textId="297D1971" w:rsidR="0044593F" w:rsidRPr="007171BB" w:rsidRDefault="007B03C6" w:rsidP="007B03C6">
      <w:pPr>
        <w:ind w:right="-359"/>
        <w:jc w:val="center"/>
        <w:rPr>
          <w:rFonts w:ascii="Times New Roman" w:hAnsi="Times New Roman" w:cs="Times New Roman"/>
          <w:sz w:val="20"/>
          <w:szCs w:val="20"/>
        </w:rPr>
      </w:pPr>
      <w:r w:rsidRPr="007171BB">
        <w:rPr>
          <w:rFonts w:ascii="Times New Roman" w:eastAsia="Arial" w:hAnsi="Times New Roman" w:cs="Times New Roman"/>
          <w:sz w:val="32"/>
          <w:szCs w:val="32"/>
        </w:rPr>
        <w:t>Sir Nazeef-</w:t>
      </w:r>
      <w:proofErr w:type="spellStart"/>
      <w:r w:rsidRPr="007171BB">
        <w:rPr>
          <w:rFonts w:ascii="Times New Roman" w:eastAsia="Arial" w:hAnsi="Times New Roman" w:cs="Times New Roman"/>
          <w:sz w:val="32"/>
          <w:szCs w:val="32"/>
        </w:rPr>
        <w:t>Ul</w:t>
      </w:r>
      <w:proofErr w:type="spellEnd"/>
      <w:r w:rsidRPr="007171BB">
        <w:rPr>
          <w:rFonts w:ascii="Times New Roman" w:eastAsia="Arial" w:hAnsi="Times New Roman" w:cs="Times New Roman"/>
          <w:sz w:val="32"/>
          <w:szCs w:val="32"/>
        </w:rPr>
        <w:t>-Haq</w:t>
      </w:r>
    </w:p>
    <w:p w14:paraId="44D76D09" w14:textId="77777777" w:rsidR="0044593F" w:rsidRPr="007171BB" w:rsidRDefault="0044593F" w:rsidP="0044593F">
      <w:pPr>
        <w:ind w:right="-359"/>
        <w:jc w:val="center"/>
        <w:rPr>
          <w:rFonts w:ascii="Times New Roman" w:hAnsi="Times New Roman" w:cs="Times New Roman"/>
          <w:sz w:val="20"/>
          <w:szCs w:val="20"/>
        </w:rPr>
      </w:pPr>
      <w:r w:rsidRPr="007171BB">
        <w:rPr>
          <w:rFonts w:ascii="Times New Roman" w:eastAsia="Arial" w:hAnsi="Times New Roman" w:cs="Times New Roman"/>
          <w:sz w:val="32"/>
          <w:szCs w:val="32"/>
        </w:rPr>
        <w:t>Department of Computer Science</w:t>
      </w:r>
    </w:p>
    <w:p w14:paraId="177EC3A5" w14:textId="77777777" w:rsidR="0044593F" w:rsidRPr="007171BB" w:rsidRDefault="0044593F" w:rsidP="0044593F">
      <w:pPr>
        <w:spacing w:line="33" w:lineRule="exact"/>
        <w:rPr>
          <w:rFonts w:ascii="Times New Roman" w:hAnsi="Times New Roman" w:cs="Times New Roman"/>
          <w:sz w:val="24"/>
          <w:szCs w:val="24"/>
        </w:rPr>
      </w:pPr>
    </w:p>
    <w:p w14:paraId="75244E74" w14:textId="77777777" w:rsidR="0044593F" w:rsidRPr="007171BB" w:rsidRDefault="0044593F" w:rsidP="0044593F">
      <w:pPr>
        <w:ind w:right="-359"/>
        <w:jc w:val="center"/>
        <w:rPr>
          <w:rFonts w:ascii="Times New Roman" w:hAnsi="Times New Roman" w:cs="Times New Roman"/>
          <w:sz w:val="20"/>
          <w:szCs w:val="20"/>
        </w:rPr>
      </w:pPr>
      <w:r w:rsidRPr="007171BB">
        <w:rPr>
          <w:rFonts w:ascii="Times New Roman" w:eastAsia="Arial" w:hAnsi="Times New Roman" w:cs="Times New Roman"/>
          <w:b/>
          <w:bCs/>
          <w:sz w:val="35"/>
          <w:szCs w:val="35"/>
        </w:rPr>
        <w:t>University of Engineering and Technology</w:t>
      </w:r>
    </w:p>
    <w:p w14:paraId="0CE2BD37" w14:textId="2FA98EA1" w:rsidR="0044593F" w:rsidRPr="007171BB" w:rsidRDefault="00207444" w:rsidP="00207444">
      <w:pPr>
        <w:tabs>
          <w:tab w:val="left" w:pos="7836"/>
        </w:tabs>
        <w:spacing w:line="12" w:lineRule="exact"/>
        <w:rPr>
          <w:rFonts w:ascii="Times New Roman" w:hAnsi="Times New Roman" w:cs="Times New Roman"/>
          <w:sz w:val="24"/>
          <w:szCs w:val="24"/>
        </w:rPr>
      </w:pPr>
      <w:r w:rsidRPr="007171BB">
        <w:rPr>
          <w:rFonts w:ascii="Times New Roman" w:hAnsi="Times New Roman" w:cs="Times New Roman"/>
          <w:sz w:val="24"/>
          <w:szCs w:val="24"/>
        </w:rPr>
        <w:tab/>
      </w:r>
    </w:p>
    <w:p w14:paraId="177924DD" w14:textId="1379F1BA" w:rsidR="0044593F" w:rsidRPr="007171BB" w:rsidRDefault="0044593F" w:rsidP="0044593F">
      <w:pPr>
        <w:ind w:right="-359"/>
        <w:jc w:val="center"/>
        <w:rPr>
          <w:rFonts w:ascii="Times New Roman" w:hAnsi="Times New Roman" w:cs="Times New Roman"/>
          <w:sz w:val="20"/>
          <w:szCs w:val="20"/>
        </w:rPr>
        <w:sectPr w:rsidR="0044593F" w:rsidRPr="007171BB">
          <w:pgSz w:w="11900" w:h="16820"/>
          <w:pgMar w:top="1440" w:right="1440" w:bottom="131" w:left="1080" w:header="0" w:footer="0" w:gutter="0"/>
          <w:cols w:space="720" w:equalWidth="0">
            <w:col w:w="9380"/>
          </w:cols>
        </w:sectPr>
      </w:pPr>
      <w:r w:rsidRPr="007171BB">
        <w:rPr>
          <w:rFonts w:ascii="Times New Roman" w:eastAsia="Arial" w:hAnsi="Times New Roman" w:cs="Times New Roman"/>
          <w:b/>
          <w:bCs/>
          <w:sz w:val="36"/>
          <w:szCs w:val="36"/>
        </w:rPr>
        <w:t>Lahore Pakistan</w:t>
      </w:r>
    </w:p>
    <w:p w14:paraId="0374A546" w14:textId="001DD4D0" w:rsidR="0044593F" w:rsidRPr="007171BB" w:rsidRDefault="0044593F" w:rsidP="0044593F">
      <w:pPr>
        <w:rPr>
          <w:rFonts w:ascii="Times New Roman" w:hAnsi="Times New Roman" w:cs="Times New Roman"/>
          <w:sz w:val="20"/>
          <w:szCs w:val="20"/>
        </w:rPr>
      </w:pPr>
    </w:p>
    <w:p w14:paraId="6A257D72" w14:textId="77777777" w:rsidR="0044593F" w:rsidRDefault="0044593F" w:rsidP="0044593F">
      <w:pPr>
        <w:tabs>
          <w:tab w:val="left" w:pos="5660"/>
        </w:tabs>
        <w:rPr>
          <w:rFonts w:ascii="Times New Roman" w:hAnsi="Times New Roman" w:cs="Times New Roman"/>
          <w:sz w:val="20"/>
          <w:szCs w:val="20"/>
        </w:rPr>
      </w:pPr>
    </w:p>
    <w:p w14:paraId="2EA9E178" w14:textId="77777777" w:rsidR="00C932A2" w:rsidRDefault="00C932A2" w:rsidP="0044593F">
      <w:pPr>
        <w:tabs>
          <w:tab w:val="left" w:pos="5660"/>
        </w:tabs>
        <w:rPr>
          <w:rFonts w:ascii="Times New Roman" w:hAnsi="Times New Roman" w:cs="Times New Roman"/>
          <w:sz w:val="20"/>
          <w:szCs w:val="20"/>
        </w:rPr>
      </w:pPr>
    </w:p>
    <w:p w14:paraId="7190D5FE" w14:textId="77777777" w:rsidR="00C932A2" w:rsidRDefault="00C932A2" w:rsidP="0044593F">
      <w:pPr>
        <w:tabs>
          <w:tab w:val="left" w:pos="5660"/>
        </w:tabs>
        <w:rPr>
          <w:rFonts w:ascii="Times New Roman" w:hAnsi="Times New Roman" w:cs="Times New Roman"/>
          <w:sz w:val="20"/>
          <w:szCs w:val="20"/>
        </w:rPr>
      </w:pPr>
    </w:p>
    <w:p w14:paraId="112727F9" w14:textId="77777777" w:rsidR="00C932A2" w:rsidRDefault="00C932A2" w:rsidP="0044593F">
      <w:pPr>
        <w:tabs>
          <w:tab w:val="left" w:pos="5660"/>
        </w:tabs>
        <w:rPr>
          <w:rFonts w:ascii="Times New Roman" w:hAnsi="Times New Roman" w:cs="Times New Roman"/>
          <w:sz w:val="20"/>
          <w:szCs w:val="20"/>
        </w:rPr>
      </w:pPr>
    </w:p>
    <w:p w14:paraId="6386DF47" w14:textId="77777777" w:rsidR="00C932A2" w:rsidRDefault="00C932A2" w:rsidP="0044593F">
      <w:pPr>
        <w:tabs>
          <w:tab w:val="left" w:pos="5660"/>
        </w:tabs>
        <w:rPr>
          <w:rFonts w:ascii="Times New Roman" w:hAnsi="Times New Roman" w:cs="Times New Roman"/>
          <w:sz w:val="20"/>
          <w:szCs w:val="20"/>
        </w:rPr>
      </w:pPr>
    </w:p>
    <w:p w14:paraId="07FFF5D0" w14:textId="77777777" w:rsidR="00C932A2" w:rsidRDefault="00C932A2" w:rsidP="0044593F">
      <w:pPr>
        <w:tabs>
          <w:tab w:val="left" w:pos="5660"/>
        </w:tabs>
        <w:rPr>
          <w:rFonts w:ascii="Times New Roman" w:hAnsi="Times New Roman" w:cs="Times New Roman"/>
          <w:sz w:val="20"/>
          <w:szCs w:val="20"/>
        </w:rPr>
      </w:pPr>
    </w:p>
    <w:p w14:paraId="0666E307" w14:textId="77777777" w:rsidR="00C932A2" w:rsidRDefault="00C932A2" w:rsidP="0044593F">
      <w:pPr>
        <w:tabs>
          <w:tab w:val="left" w:pos="5660"/>
        </w:tabs>
        <w:rPr>
          <w:rFonts w:ascii="Times New Roman" w:hAnsi="Times New Roman" w:cs="Times New Roman"/>
          <w:sz w:val="20"/>
          <w:szCs w:val="20"/>
        </w:rPr>
      </w:pPr>
    </w:p>
    <w:sdt>
      <w:sdtPr>
        <w:rPr>
          <w:rFonts w:asciiTheme="minorHAnsi" w:eastAsiaTheme="minorEastAsia" w:hAnsiTheme="minorHAnsi" w:cstheme="minorBidi"/>
          <w:b w:val="0"/>
          <w:bCs w:val="0"/>
          <w:color w:val="auto"/>
          <w:sz w:val="22"/>
          <w:szCs w:val="22"/>
        </w:rPr>
        <w:id w:val="-1831285034"/>
        <w:docPartObj>
          <w:docPartGallery w:val="Table of Contents"/>
          <w:docPartUnique/>
        </w:docPartObj>
      </w:sdtPr>
      <w:sdtEndPr>
        <w:rPr>
          <w:noProof/>
        </w:rPr>
      </w:sdtEndPr>
      <w:sdtContent>
        <w:p w14:paraId="5AFD7DA7" w14:textId="6F69D065" w:rsidR="00C932A2" w:rsidRPr="00C932A2" w:rsidRDefault="00C932A2">
          <w:pPr>
            <w:pStyle w:val="TOCHeading"/>
            <w:rPr>
              <w:color w:val="auto"/>
            </w:rPr>
          </w:pPr>
          <w:r w:rsidRPr="00C932A2">
            <w:rPr>
              <w:color w:val="auto"/>
            </w:rPr>
            <w:t>Table of Contents</w:t>
          </w:r>
        </w:p>
        <w:p w14:paraId="1A49B531" w14:textId="0CF31C4D" w:rsidR="00590570" w:rsidRDefault="00C932A2">
          <w:pPr>
            <w:pStyle w:val="TOC1"/>
            <w:tabs>
              <w:tab w:val="right" w:leader="dot" w:pos="9370"/>
            </w:tabs>
            <w:rPr>
              <w:noProof/>
              <w:kern w:val="2"/>
              <w:lang w:val="en-PK" w:eastAsia="en-PK"/>
              <w14:ligatures w14:val="standardContextual"/>
            </w:rPr>
          </w:pPr>
          <w:r>
            <w:fldChar w:fldCharType="begin"/>
          </w:r>
          <w:r>
            <w:instrText xml:space="preserve"> TOC \o "1-3" \h \z \u </w:instrText>
          </w:r>
          <w:r>
            <w:fldChar w:fldCharType="separate"/>
          </w:r>
          <w:hyperlink w:anchor="_Toc185209018" w:history="1">
            <w:r w:rsidR="00590570" w:rsidRPr="00A6386E">
              <w:rPr>
                <w:rStyle w:val="Hyperlink"/>
                <w:noProof/>
                <w:lang w:val="en-PK"/>
              </w:rPr>
              <w:t>1.Executive Summary</w:t>
            </w:r>
            <w:r w:rsidR="00590570">
              <w:rPr>
                <w:noProof/>
                <w:webHidden/>
              </w:rPr>
              <w:tab/>
            </w:r>
            <w:r w:rsidR="00590570">
              <w:rPr>
                <w:noProof/>
                <w:webHidden/>
              </w:rPr>
              <w:fldChar w:fldCharType="begin"/>
            </w:r>
            <w:r w:rsidR="00590570">
              <w:rPr>
                <w:noProof/>
                <w:webHidden/>
              </w:rPr>
              <w:instrText xml:space="preserve"> PAGEREF _Toc185209018 \h </w:instrText>
            </w:r>
            <w:r w:rsidR="00590570">
              <w:rPr>
                <w:noProof/>
                <w:webHidden/>
              </w:rPr>
            </w:r>
            <w:r w:rsidR="00590570">
              <w:rPr>
                <w:noProof/>
                <w:webHidden/>
              </w:rPr>
              <w:fldChar w:fldCharType="separate"/>
            </w:r>
            <w:r w:rsidR="00590570">
              <w:rPr>
                <w:noProof/>
                <w:webHidden/>
              </w:rPr>
              <w:t>3</w:t>
            </w:r>
            <w:r w:rsidR="00590570">
              <w:rPr>
                <w:noProof/>
                <w:webHidden/>
              </w:rPr>
              <w:fldChar w:fldCharType="end"/>
            </w:r>
          </w:hyperlink>
        </w:p>
        <w:p w14:paraId="18B8C65C" w14:textId="2AA59C4A" w:rsidR="00590570" w:rsidRDefault="00590570">
          <w:pPr>
            <w:pStyle w:val="TOC1"/>
            <w:tabs>
              <w:tab w:val="right" w:leader="dot" w:pos="9370"/>
            </w:tabs>
            <w:rPr>
              <w:noProof/>
              <w:kern w:val="2"/>
              <w:lang w:val="en-PK" w:eastAsia="en-PK"/>
              <w14:ligatures w14:val="standardContextual"/>
            </w:rPr>
          </w:pPr>
          <w:hyperlink w:anchor="_Toc185209019" w:history="1">
            <w:r w:rsidRPr="00A6386E">
              <w:rPr>
                <w:rStyle w:val="Hyperlink"/>
                <w:noProof/>
                <w:lang w:val="en-PK"/>
              </w:rPr>
              <w:t>2.Introduction</w:t>
            </w:r>
            <w:r>
              <w:rPr>
                <w:noProof/>
                <w:webHidden/>
              </w:rPr>
              <w:tab/>
            </w:r>
            <w:r>
              <w:rPr>
                <w:noProof/>
                <w:webHidden/>
              </w:rPr>
              <w:fldChar w:fldCharType="begin"/>
            </w:r>
            <w:r>
              <w:rPr>
                <w:noProof/>
                <w:webHidden/>
              </w:rPr>
              <w:instrText xml:space="preserve"> PAGEREF _Toc185209019 \h </w:instrText>
            </w:r>
            <w:r>
              <w:rPr>
                <w:noProof/>
                <w:webHidden/>
              </w:rPr>
            </w:r>
            <w:r>
              <w:rPr>
                <w:noProof/>
                <w:webHidden/>
              </w:rPr>
              <w:fldChar w:fldCharType="separate"/>
            </w:r>
            <w:r>
              <w:rPr>
                <w:noProof/>
                <w:webHidden/>
              </w:rPr>
              <w:t>4</w:t>
            </w:r>
            <w:r>
              <w:rPr>
                <w:noProof/>
                <w:webHidden/>
              </w:rPr>
              <w:fldChar w:fldCharType="end"/>
            </w:r>
          </w:hyperlink>
        </w:p>
        <w:p w14:paraId="039E7BB0" w14:textId="1DA5ABB3" w:rsidR="00590570" w:rsidRDefault="00590570">
          <w:pPr>
            <w:pStyle w:val="TOC2"/>
            <w:tabs>
              <w:tab w:val="right" w:leader="dot" w:pos="9370"/>
            </w:tabs>
            <w:rPr>
              <w:noProof/>
              <w:kern w:val="2"/>
              <w:lang w:val="en-PK" w:eastAsia="en-PK"/>
              <w14:ligatures w14:val="standardContextual"/>
            </w:rPr>
          </w:pPr>
          <w:hyperlink w:anchor="_Toc185209020" w:history="1">
            <w:r w:rsidRPr="00A6386E">
              <w:rPr>
                <w:rStyle w:val="Hyperlink"/>
                <w:noProof/>
                <w:lang w:val="en-PK"/>
              </w:rPr>
              <w:t>2.1 Background</w:t>
            </w:r>
            <w:r>
              <w:rPr>
                <w:noProof/>
                <w:webHidden/>
              </w:rPr>
              <w:tab/>
            </w:r>
            <w:r>
              <w:rPr>
                <w:noProof/>
                <w:webHidden/>
              </w:rPr>
              <w:fldChar w:fldCharType="begin"/>
            </w:r>
            <w:r>
              <w:rPr>
                <w:noProof/>
                <w:webHidden/>
              </w:rPr>
              <w:instrText xml:space="preserve"> PAGEREF _Toc185209020 \h </w:instrText>
            </w:r>
            <w:r>
              <w:rPr>
                <w:noProof/>
                <w:webHidden/>
              </w:rPr>
            </w:r>
            <w:r>
              <w:rPr>
                <w:noProof/>
                <w:webHidden/>
              </w:rPr>
              <w:fldChar w:fldCharType="separate"/>
            </w:r>
            <w:r>
              <w:rPr>
                <w:noProof/>
                <w:webHidden/>
              </w:rPr>
              <w:t>4</w:t>
            </w:r>
            <w:r>
              <w:rPr>
                <w:noProof/>
                <w:webHidden/>
              </w:rPr>
              <w:fldChar w:fldCharType="end"/>
            </w:r>
          </w:hyperlink>
        </w:p>
        <w:p w14:paraId="71FBAE41" w14:textId="29E66603" w:rsidR="00590570" w:rsidRDefault="00590570">
          <w:pPr>
            <w:pStyle w:val="TOC2"/>
            <w:tabs>
              <w:tab w:val="right" w:leader="dot" w:pos="9370"/>
            </w:tabs>
            <w:rPr>
              <w:noProof/>
              <w:kern w:val="2"/>
              <w:lang w:val="en-PK" w:eastAsia="en-PK"/>
              <w14:ligatures w14:val="standardContextual"/>
            </w:rPr>
          </w:pPr>
          <w:hyperlink w:anchor="_Toc185209021" w:history="1">
            <w:r w:rsidRPr="00A6386E">
              <w:rPr>
                <w:rStyle w:val="Hyperlink"/>
                <w:noProof/>
                <w:lang w:val="en-PK"/>
              </w:rPr>
              <w:t>2.2 Objectives</w:t>
            </w:r>
            <w:r>
              <w:rPr>
                <w:noProof/>
                <w:webHidden/>
              </w:rPr>
              <w:tab/>
            </w:r>
            <w:r>
              <w:rPr>
                <w:noProof/>
                <w:webHidden/>
              </w:rPr>
              <w:fldChar w:fldCharType="begin"/>
            </w:r>
            <w:r>
              <w:rPr>
                <w:noProof/>
                <w:webHidden/>
              </w:rPr>
              <w:instrText xml:space="preserve"> PAGEREF _Toc185209021 \h </w:instrText>
            </w:r>
            <w:r>
              <w:rPr>
                <w:noProof/>
                <w:webHidden/>
              </w:rPr>
            </w:r>
            <w:r>
              <w:rPr>
                <w:noProof/>
                <w:webHidden/>
              </w:rPr>
              <w:fldChar w:fldCharType="separate"/>
            </w:r>
            <w:r>
              <w:rPr>
                <w:noProof/>
                <w:webHidden/>
              </w:rPr>
              <w:t>4</w:t>
            </w:r>
            <w:r>
              <w:rPr>
                <w:noProof/>
                <w:webHidden/>
              </w:rPr>
              <w:fldChar w:fldCharType="end"/>
            </w:r>
          </w:hyperlink>
        </w:p>
        <w:p w14:paraId="5F58F0F7" w14:textId="7DD54BE5" w:rsidR="00590570" w:rsidRDefault="00590570">
          <w:pPr>
            <w:pStyle w:val="TOC2"/>
            <w:tabs>
              <w:tab w:val="right" w:leader="dot" w:pos="9370"/>
            </w:tabs>
            <w:rPr>
              <w:noProof/>
              <w:kern w:val="2"/>
              <w:lang w:val="en-PK" w:eastAsia="en-PK"/>
              <w14:ligatures w14:val="standardContextual"/>
            </w:rPr>
          </w:pPr>
          <w:hyperlink w:anchor="_Toc185209022" w:history="1">
            <w:r w:rsidRPr="00A6386E">
              <w:rPr>
                <w:rStyle w:val="Hyperlink"/>
                <w:noProof/>
                <w:lang w:val="en-PK"/>
              </w:rPr>
              <w:t>2.3 Project Scope</w:t>
            </w:r>
            <w:r>
              <w:rPr>
                <w:noProof/>
                <w:webHidden/>
              </w:rPr>
              <w:tab/>
            </w:r>
            <w:r>
              <w:rPr>
                <w:noProof/>
                <w:webHidden/>
              </w:rPr>
              <w:fldChar w:fldCharType="begin"/>
            </w:r>
            <w:r>
              <w:rPr>
                <w:noProof/>
                <w:webHidden/>
              </w:rPr>
              <w:instrText xml:space="preserve"> PAGEREF _Toc185209022 \h </w:instrText>
            </w:r>
            <w:r>
              <w:rPr>
                <w:noProof/>
                <w:webHidden/>
              </w:rPr>
            </w:r>
            <w:r>
              <w:rPr>
                <w:noProof/>
                <w:webHidden/>
              </w:rPr>
              <w:fldChar w:fldCharType="separate"/>
            </w:r>
            <w:r>
              <w:rPr>
                <w:noProof/>
                <w:webHidden/>
              </w:rPr>
              <w:t>4</w:t>
            </w:r>
            <w:r>
              <w:rPr>
                <w:noProof/>
                <w:webHidden/>
              </w:rPr>
              <w:fldChar w:fldCharType="end"/>
            </w:r>
          </w:hyperlink>
        </w:p>
        <w:p w14:paraId="72212F96" w14:textId="79E894EF" w:rsidR="00590570" w:rsidRDefault="00590570">
          <w:pPr>
            <w:pStyle w:val="TOC2"/>
            <w:tabs>
              <w:tab w:val="right" w:leader="dot" w:pos="9370"/>
            </w:tabs>
            <w:rPr>
              <w:noProof/>
              <w:kern w:val="2"/>
              <w:lang w:val="en-PK" w:eastAsia="en-PK"/>
              <w14:ligatures w14:val="standardContextual"/>
            </w:rPr>
          </w:pPr>
          <w:hyperlink w:anchor="_Toc185209023" w:history="1">
            <w:r w:rsidRPr="00A6386E">
              <w:rPr>
                <w:rStyle w:val="Hyperlink"/>
                <w:noProof/>
                <w:lang w:val="en-PK"/>
              </w:rPr>
              <w:t>2.4 Modifications Implemented</w:t>
            </w:r>
            <w:r>
              <w:rPr>
                <w:noProof/>
                <w:webHidden/>
              </w:rPr>
              <w:tab/>
            </w:r>
            <w:r>
              <w:rPr>
                <w:noProof/>
                <w:webHidden/>
              </w:rPr>
              <w:fldChar w:fldCharType="begin"/>
            </w:r>
            <w:r>
              <w:rPr>
                <w:noProof/>
                <w:webHidden/>
              </w:rPr>
              <w:instrText xml:space="preserve"> PAGEREF _Toc185209023 \h </w:instrText>
            </w:r>
            <w:r>
              <w:rPr>
                <w:noProof/>
                <w:webHidden/>
              </w:rPr>
            </w:r>
            <w:r>
              <w:rPr>
                <w:noProof/>
                <w:webHidden/>
              </w:rPr>
              <w:fldChar w:fldCharType="separate"/>
            </w:r>
            <w:r>
              <w:rPr>
                <w:noProof/>
                <w:webHidden/>
              </w:rPr>
              <w:t>5</w:t>
            </w:r>
            <w:r>
              <w:rPr>
                <w:noProof/>
                <w:webHidden/>
              </w:rPr>
              <w:fldChar w:fldCharType="end"/>
            </w:r>
          </w:hyperlink>
        </w:p>
        <w:p w14:paraId="7E2B70FE" w14:textId="326C63FA" w:rsidR="00590570" w:rsidRDefault="00590570">
          <w:pPr>
            <w:pStyle w:val="TOC1"/>
            <w:tabs>
              <w:tab w:val="right" w:leader="dot" w:pos="9370"/>
            </w:tabs>
            <w:rPr>
              <w:noProof/>
              <w:kern w:val="2"/>
              <w:lang w:val="en-PK" w:eastAsia="en-PK"/>
              <w14:ligatures w14:val="standardContextual"/>
            </w:rPr>
          </w:pPr>
          <w:hyperlink w:anchor="_Toc185209024" w:history="1">
            <w:r w:rsidRPr="00A6386E">
              <w:rPr>
                <w:rStyle w:val="Hyperlink"/>
                <w:noProof/>
                <w:lang w:val="en-PK"/>
              </w:rPr>
              <w:t>3. Implementation Details</w:t>
            </w:r>
            <w:r>
              <w:rPr>
                <w:noProof/>
                <w:webHidden/>
              </w:rPr>
              <w:tab/>
            </w:r>
            <w:r>
              <w:rPr>
                <w:noProof/>
                <w:webHidden/>
              </w:rPr>
              <w:fldChar w:fldCharType="begin"/>
            </w:r>
            <w:r>
              <w:rPr>
                <w:noProof/>
                <w:webHidden/>
              </w:rPr>
              <w:instrText xml:space="preserve"> PAGEREF _Toc185209024 \h </w:instrText>
            </w:r>
            <w:r>
              <w:rPr>
                <w:noProof/>
                <w:webHidden/>
              </w:rPr>
            </w:r>
            <w:r>
              <w:rPr>
                <w:noProof/>
                <w:webHidden/>
              </w:rPr>
              <w:fldChar w:fldCharType="separate"/>
            </w:r>
            <w:r>
              <w:rPr>
                <w:noProof/>
                <w:webHidden/>
              </w:rPr>
              <w:t>5</w:t>
            </w:r>
            <w:r>
              <w:rPr>
                <w:noProof/>
                <w:webHidden/>
              </w:rPr>
              <w:fldChar w:fldCharType="end"/>
            </w:r>
          </w:hyperlink>
        </w:p>
        <w:p w14:paraId="639AC8DE" w14:textId="725FC1D6" w:rsidR="00590570" w:rsidRDefault="00590570">
          <w:pPr>
            <w:pStyle w:val="TOC2"/>
            <w:tabs>
              <w:tab w:val="right" w:leader="dot" w:pos="9370"/>
            </w:tabs>
            <w:rPr>
              <w:noProof/>
              <w:kern w:val="2"/>
              <w:lang w:val="en-PK" w:eastAsia="en-PK"/>
              <w14:ligatures w14:val="standardContextual"/>
            </w:rPr>
          </w:pPr>
          <w:hyperlink w:anchor="_Toc185209025" w:history="1">
            <w:r w:rsidRPr="00A6386E">
              <w:rPr>
                <w:rStyle w:val="Hyperlink"/>
                <w:noProof/>
                <w:lang w:val="en-PK"/>
              </w:rPr>
              <w:t>3.1 Technologies and Frameworks Used</w:t>
            </w:r>
            <w:r>
              <w:rPr>
                <w:noProof/>
                <w:webHidden/>
              </w:rPr>
              <w:tab/>
            </w:r>
            <w:r>
              <w:rPr>
                <w:noProof/>
                <w:webHidden/>
              </w:rPr>
              <w:fldChar w:fldCharType="begin"/>
            </w:r>
            <w:r>
              <w:rPr>
                <w:noProof/>
                <w:webHidden/>
              </w:rPr>
              <w:instrText xml:space="preserve"> PAGEREF _Toc185209025 \h </w:instrText>
            </w:r>
            <w:r>
              <w:rPr>
                <w:noProof/>
                <w:webHidden/>
              </w:rPr>
            </w:r>
            <w:r>
              <w:rPr>
                <w:noProof/>
                <w:webHidden/>
              </w:rPr>
              <w:fldChar w:fldCharType="separate"/>
            </w:r>
            <w:r>
              <w:rPr>
                <w:noProof/>
                <w:webHidden/>
              </w:rPr>
              <w:t>5</w:t>
            </w:r>
            <w:r>
              <w:rPr>
                <w:noProof/>
                <w:webHidden/>
              </w:rPr>
              <w:fldChar w:fldCharType="end"/>
            </w:r>
          </w:hyperlink>
        </w:p>
        <w:p w14:paraId="4418CB95" w14:textId="1BD63F8A" w:rsidR="00590570" w:rsidRDefault="00590570">
          <w:pPr>
            <w:pStyle w:val="TOC2"/>
            <w:tabs>
              <w:tab w:val="right" w:leader="dot" w:pos="9370"/>
            </w:tabs>
            <w:rPr>
              <w:noProof/>
              <w:kern w:val="2"/>
              <w:lang w:val="en-PK" w:eastAsia="en-PK"/>
              <w14:ligatures w14:val="standardContextual"/>
            </w:rPr>
          </w:pPr>
          <w:hyperlink w:anchor="_Toc185209026" w:history="1">
            <w:r w:rsidRPr="00A6386E">
              <w:rPr>
                <w:rStyle w:val="Hyperlink"/>
                <w:noProof/>
                <w:lang w:val="en-PK"/>
              </w:rPr>
              <w:t>3.2 Project Structure and Forms</w:t>
            </w:r>
            <w:r>
              <w:rPr>
                <w:noProof/>
                <w:webHidden/>
              </w:rPr>
              <w:tab/>
            </w:r>
            <w:r>
              <w:rPr>
                <w:noProof/>
                <w:webHidden/>
              </w:rPr>
              <w:fldChar w:fldCharType="begin"/>
            </w:r>
            <w:r>
              <w:rPr>
                <w:noProof/>
                <w:webHidden/>
              </w:rPr>
              <w:instrText xml:space="preserve"> PAGEREF _Toc185209026 \h </w:instrText>
            </w:r>
            <w:r>
              <w:rPr>
                <w:noProof/>
                <w:webHidden/>
              </w:rPr>
            </w:r>
            <w:r>
              <w:rPr>
                <w:noProof/>
                <w:webHidden/>
              </w:rPr>
              <w:fldChar w:fldCharType="separate"/>
            </w:r>
            <w:r>
              <w:rPr>
                <w:noProof/>
                <w:webHidden/>
              </w:rPr>
              <w:t>5</w:t>
            </w:r>
            <w:r>
              <w:rPr>
                <w:noProof/>
                <w:webHidden/>
              </w:rPr>
              <w:fldChar w:fldCharType="end"/>
            </w:r>
          </w:hyperlink>
        </w:p>
        <w:p w14:paraId="0646F24B" w14:textId="31E73A3D" w:rsidR="00590570" w:rsidRDefault="00590570">
          <w:pPr>
            <w:pStyle w:val="TOC3"/>
            <w:tabs>
              <w:tab w:val="right" w:leader="dot" w:pos="9370"/>
            </w:tabs>
            <w:rPr>
              <w:noProof/>
            </w:rPr>
          </w:pPr>
          <w:hyperlink w:anchor="_Toc185209027" w:history="1">
            <w:r w:rsidRPr="00A6386E">
              <w:rPr>
                <w:rStyle w:val="Hyperlink"/>
                <w:noProof/>
                <w:lang w:val="en-PK"/>
              </w:rPr>
              <w:t>3.2.1. Tree View Form</w:t>
            </w:r>
            <w:r>
              <w:rPr>
                <w:noProof/>
                <w:webHidden/>
              </w:rPr>
              <w:tab/>
            </w:r>
            <w:r>
              <w:rPr>
                <w:noProof/>
                <w:webHidden/>
              </w:rPr>
              <w:fldChar w:fldCharType="begin"/>
            </w:r>
            <w:r>
              <w:rPr>
                <w:noProof/>
                <w:webHidden/>
              </w:rPr>
              <w:instrText xml:space="preserve"> PAGEREF _Toc185209027 \h </w:instrText>
            </w:r>
            <w:r>
              <w:rPr>
                <w:noProof/>
                <w:webHidden/>
              </w:rPr>
            </w:r>
            <w:r>
              <w:rPr>
                <w:noProof/>
                <w:webHidden/>
              </w:rPr>
              <w:fldChar w:fldCharType="separate"/>
            </w:r>
            <w:r>
              <w:rPr>
                <w:noProof/>
                <w:webHidden/>
              </w:rPr>
              <w:t>5</w:t>
            </w:r>
            <w:r>
              <w:rPr>
                <w:noProof/>
                <w:webHidden/>
              </w:rPr>
              <w:fldChar w:fldCharType="end"/>
            </w:r>
          </w:hyperlink>
        </w:p>
        <w:p w14:paraId="6AC9CE95" w14:textId="574BD017" w:rsidR="00590570" w:rsidRDefault="00590570">
          <w:pPr>
            <w:pStyle w:val="TOC3"/>
            <w:tabs>
              <w:tab w:val="right" w:leader="dot" w:pos="9370"/>
            </w:tabs>
            <w:rPr>
              <w:noProof/>
            </w:rPr>
          </w:pPr>
          <w:hyperlink w:anchor="_Toc185209028" w:history="1">
            <w:r w:rsidRPr="00A6386E">
              <w:rPr>
                <w:rStyle w:val="Hyperlink"/>
                <w:noProof/>
                <w:lang w:val="en-PK"/>
              </w:rPr>
              <w:t>3.2.2. Add Employee Form</w:t>
            </w:r>
            <w:r>
              <w:rPr>
                <w:noProof/>
                <w:webHidden/>
              </w:rPr>
              <w:tab/>
            </w:r>
            <w:r>
              <w:rPr>
                <w:noProof/>
                <w:webHidden/>
              </w:rPr>
              <w:fldChar w:fldCharType="begin"/>
            </w:r>
            <w:r>
              <w:rPr>
                <w:noProof/>
                <w:webHidden/>
              </w:rPr>
              <w:instrText xml:space="preserve"> PAGEREF _Toc185209028 \h </w:instrText>
            </w:r>
            <w:r>
              <w:rPr>
                <w:noProof/>
                <w:webHidden/>
              </w:rPr>
            </w:r>
            <w:r>
              <w:rPr>
                <w:noProof/>
                <w:webHidden/>
              </w:rPr>
              <w:fldChar w:fldCharType="separate"/>
            </w:r>
            <w:r>
              <w:rPr>
                <w:noProof/>
                <w:webHidden/>
              </w:rPr>
              <w:t>5</w:t>
            </w:r>
            <w:r>
              <w:rPr>
                <w:noProof/>
                <w:webHidden/>
              </w:rPr>
              <w:fldChar w:fldCharType="end"/>
            </w:r>
          </w:hyperlink>
        </w:p>
        <w:p w14:paraId="5B0711D4" w14:textId="7197852D" w:rsidR="00590570" w:rsidRDefault="00590570">
          <w:pPr>
            <w:pStyle w:val="TOC3"/>
            <w:tabs>
              <w:tab w:val="right" w:leader="dot" w:pos="9370"/>
            </w:tabs>
            <w:rPr>
              <w:noProof/>
            </w:rPr>
          </w:pPr>
          <w:hyperlink w:anchor="_Toc185209029" w:history="1">
            <w:r w:rsidRPr="00A6386E">
              <w:rPr>
                <w:rStyle w:val="Hyperlink"/>
                <w:noProof/>
                <w:lang w:val="en-PK"/>
              </w:rPr>
              <w:t>3.2.3. Remove/Edit Employee Form</w:t>
            </w:r>
            <w:r>
              <w:rPr>
                <w:noProof/>
                <w:webHidden/>
              </w:rPr>
              <w:tab/>
            </w:r>
            <w:r>
              <w:rPr>
                <w:noProof/>
                <w:webHidden/>
              </w:rPr>
              <w:fldChar w:fldCharType="begin"/>
            </w:r>
            <w:r>
              <w:rPr>
                <w:noProof/>
                <w:webHidden/>
              </w:rPr>
              <w:instrText xml:space="preserve"> PAGEREF _Toc185209029 \h </w:instrText>
            </w:r>
            <w:r>
              <w:rPr>
                <w:noProof/>
                <w:webHidden/>
              </w:rPr>
            </w:r>
            <w:r>
              <w:rPr>
                <w:noProof/>
                <w:webHidden/>
              </w:rPr>
              <w:fldChar w:fldCharType="separate"/>
            </w:r>
            <w:r>
              <w:rPr>
                <w:noProof/>
                <w:webHidden/>
              </w:rPr>
              <w:t>6</w:t>
            </w:r>
            <w:r>
              <w:rPr>
                <w:noProof/>
                <w:webHidden/>
              </w:rPr>
              <w:fldChar w:fldCharType="end"/>
            </w:r>
          </w:hyperlink>
        </w:p>
        <w:p w14:paraId="3943DAD7" w14:textId="319675A4" w:rsidR="00590570" w:rsidRDefault="00590570">
          <w:pPr>
            <w:pStyle w:val="TOC3"/>
            <w:tabs>
              <w:tab w:val="right" w:leader="dot" w:pos="9370"/>
            </w:tabs>
            <w:rPr>
              <w:noProof/>
            </w:rPr>
          </w:pPr>
          <w:hyperlink w:anchor="_Toc185209030" w:history="1">
            <w:r w:rsidRPr="00A6386E">
              <w:rPr>
                <w:rStyle w:val="Hyperlink"/>
                <w:noProof/>
                <w:lang w:val="en-PK"/>
              </w:rPr>
              <w:t>3.2.4. Transfer Employee Form</w:t>
            </w:r>
            <w:r>
              <w:rPr>
                <w:noProof/>
                <w:webHidden/>
              </w:rPr>
              <w:tab/>
            </w:r>
            <w:r>
              <w:rPr>
                <w:noProof/>
                <w:webHidden/>
              </w:rPr>
              <w:fldChar w:fldCharType="begin"/>
            </w:r>
            <w:r>
              <w:rPr>
                <w:noProof/>
                <w:webHidden/>
              </w:rPr>
              <w:instrText xml:space="preserve"> PAGEREF _Toc185209030 \h </w:instrText>
            </w:r>
            <w:r>
              <w:rPr>
                <w:noProof/>
                <w:webHidden/>
              </w:rPr>
            </w:r>
            <w:r>
              <w:rPr>
                <w:noProof/>
                <w:webHidden/>
              </w:rPr>
              <w:fldChar w:fldCharType="separate"/>
            </w:r>
            <w:r>
              <w:rPr>
                <w:noProof/>
                <w:webHidden/>
              </w:rPr>
              <w:t>6</w:t>
            </w:r>
            <w:r>
              <w:rPr>
                <w:noProof/>
                <w:webHidden/>
              </w:rPr>
              <w:fldChar w:fldCharType="end"/>
            </w:r>
          </w:hyperlink>
        </w:p>
        <w:p w14:paraId="7B2F485D" w14:textId="6AE883C7" w:rsidR="00590570" w:rsidRDefault="00590570">
          <w:pPr>
            <w:pStyle w:val="TOC3"/>
            <w:tabs>
              <w:tab w:val="right" w:leader="dot" w:pos="9370"/>
            </w:tabs>
            <w:rPr>
              <w:noProof/>
            </w:rPr>
          </w:pPr>
          <w:hyperlink w:anchor="_Toc185209031" w:history="1">
            <w:r w:rsidRPr="00A6386E">
              <w:rPr>
                <w:rStyle w:val="Hyperlink"/>
                <w:noProof/>
                <w:lang w:val="en-PK"/>
              </w:rPr>
              <w:t>3.2.5. Search Form</w:t>
            </w:r>
            <w:r>
              <w:rPr>
                <w:noProof/>
                <w:webHidden/>
              </w:rPr>
              <w:tab/>
            </w:r>
            <w:r>
              <w:rPr>
                <w:noProof/>
                <w:webHidden/>
              </w:rPr>
              <w:fldChar w:fldCharType="begin"/>
            </w:r>
            <w:r>
              <w:rPr>
                <w:noProof/>
                <w:webHidden/>
              </w:rPr>
              <w:instrText xml:space="preserve"> PAGEREF _Toc185209031 \h </w:instrText>
            </w:r>
            <w:r>
              <w:rPr>
                <w:noProof/>
                <w:webHidden/>
              </w:rPr>
            </w:r>
            <w:r>
              <w:rPr>
                <w:noProof/>
                <w:webHidden/>
              </w:rPr>
              <w:fldChar w:fldCharType="separate"/>
            </w:r>
            <w:r>
              <w:rPr>
                <w:noProof/>
                <w:webHidden/>
              </w:rPr>
              <w:t>6</w:t>
            </w:r>
            <w:r>
              <w:rPr>
                <w:noProof/>
                <w:webHidden/>
              </w:rPr>
              <w:fldChar w:fldCharType="end"/>
            </w:r>
          </w:hyperlink>
        </w:p>
        <w:p w14:paraId="5FF804F4" w14:textId="3908FCE2" w:rsidR="00590570" w:rsidRDefault="00590570">
          <w:pPr>
            <w:pStyle w:val="TOC3"/>
            <w:tabs>
              <w:tab w:val="right" w:leader="dot" w:pos="9370"/>
            </w:tabs>
            <w:rPr>
              <w:noProof/>
            </w:rPr>
          </w:pPr>
          <w:hyperlink w:anchor="_Toc185209032" w:history="1">
            <w:r w:rsidRPr="00A6386E">
              <w:rPr>
                <w:rStyle w:val="Hyperlink"/>
                <w:noProof/>
                <w:lang w:val="en-PK"/>
              </w:rPr>
              <w:t>3.2.6. List Subordinates Form</w:t>
            </w:r>
            <w:r>
              <w:rPr>
                <w:noProof/>
                <w:webHidden/>
              </w:rPr>
              <w:tab/>
            </w:r>
            <w:r>
              <w:rPr>
                <w:noProof/>
                <w:webHidden/>
              </w:rPr>
              <w:fldChar w:fldCharType="begin"/>
            </w:r>
            <w:r>
              <w:rPr>
                <w:noProof/>
                <w:webHidden/>
              </w:rPr>
              <w:instrText xml:space="preserve"> PAGEREF _Toc185209032 \h </w:instrText>
            </w:r>
            <w:r>
              <w:rPr>
                <w:noProof/>
                <w:webHidden/>
              </w:rPr>
            </w:r>
            <w:r>
              <w:rPr>
                <w:noProof/>
                <w:webHidden/>
              </w:rPr>
              <w:fldChar w:fldCharType="separate"/>
            </w:r>
            <w:r>
              <w:rPr>
                <w:noProof/>
                <w:webHidden/>
              </w:rPr>
              <w:t>6</w:t>
            </w:r>
            <w:r>
              <w:rPr>
                <w:noProof/>
                <w:webHidden/>
              </w:rPr>
              <w:fldChar w:fldCharType="end"/>
            </w:r>
          </w:hyperlink>
        </w:p>
        <w:p w14:paraId="48E2F781" w14:textId="7718B754" w:rsidR="00590570" w:rsidRDefault="00590570">
          <w:pPr>
            <w:pStyle w:val="TOC3"/>
            <w:tabs>
              <w:tab w:val="right" w:leader="dot" w:pos="9370"/>
            </w:tabs>
            <w:rPr>
              <w:noProof/>
            </w:rPr>
          </w:pPr>
          <w:hyperlink w:anchor="_Toc185209033" w:history="1">
            <w:r w:rsidRPr="00A6386E">
              <w:rPr>
                <w:rStyle w:val="Hyperlink"/>
                <w:noProof/>
                <w:lang w:val="en-PK"/>
              </w:rPr>
              <w:t>3.2.7. Reporting Chain Form</w:t>
            </w:r>
            <w:r>
              <w:rPr>
                <w:noProof/>
                <w:webHidden/>
              </w:rPr>
              <w:tab/>
            </w:r>
            <w:r>
              <w:rPr>
                <w:noProof/>
                <w:webHidden/>
              </w:rPr>
              <w:fldChar w:fldCharType="begin"/>
            </w:r>
            <w:r>
              <w:rPr>
                <w:noProof/>
                <w:webHidden/>
              </w:rPr>
              <w:instrText xml:space="preserve"> PAGEREF _Toc185209033 \h </w:instrText>
            </w:r>
            <w:r>
              <w:rPr>
                <w:noProof/>
                <w:webHidden/>
              </w:rPr>
            </w:r>
            <w:r>
              <w:rPr>
                <w:noProof/>
                <w:webHidden/>
              </w:rPr>
              <w:fldChar w:fldCharType="separate"/>
            </w:r>
            <w:r>
              <w:rPr>
                <w:noProof/>
                <w:webHidden/>
              </w:rPr>
              <w:t>6</w:t>
            </w:r>
            <w:r>
              <w:rPr>
                <w:noProof/>
                <w:webHidden/>
              </w:rPr>
              <w:fldChar w:fldCharType="end"/>
            </w:r>
          </w:hyperlink>
        </w:p>
        <w:p w14:paraId="463DFB29" w14:textId="52EE8B55" w:rsidR="00590570" w:rsidRDefault="00590570">
          <w:pPr>
            <w:pStyle w:val="TOC2"/>
            <w:tabs>
              <w:tab w:val="left" w:pos="880"/>
              <w:tab w:val="right" w:leader="dot" w:pos="9370"/>
            </w:tabs>
            <w:rPr>
              <w:noProof/>
              <w:kern w:val="2"/>
              <w:lang w:val="en-PK" w:eastAsia="en-PK"/>
              <w14:ligatures w14:val="standardContextual"/>
            </w:rPr>
          </w:pPr>
          <w:hyperlink w:anchor="_Toc185209034" w:history="1">
            <w:r w:rsidRPr="00A6386E">
              <w:rPr>
                <w:rStyle w:val="Hyperlink"/>
                <w:noProof/>
                <w:lang w:val="en-PK"/>
              </w:rPr>
              <w:t>3.3</w:t>
            </w:r>
            <w:r>
              <w:rPr>
                <w:noProof/>
                <w:kern w:val="2"/>
                <w:lang w:val="en-PK" w:eastAsia="en-PK"/>
                <w14:ligatures w14:val="standardContextual"/>
              </w:rPr>
              <w:tab/>
            </w:r>
            <w:r w:rsidRPr="00A6386E">
              <w:rPr>
                <w:rStyle w:val="Hyperlink"/>
                <w:noProof/>
                <w:lang w:val="en-PK"/>
              </w:rPr>
              <w:t>Classes Used</w:t>
            </w:r>
            <w:r>
              <w:rPr>
                <w:noProof/>
                <w:webHidden/>
              </w:rPr>
              <w:tab/>
            </w:r>
            <w:r>
              <w:rPr>
                <w:noProof/>
                <w:webHidden/>
              </w:rPr>
              <w:fldChar w:fldCharType="begin"/>
            </w:r>
            <w:r>
              <w:rPr>
                <w:noProof/>
                <w:webHidden/>
              </w:rPr>
              <w:instrText xml:space="preserve"> PAGEREF _Toc185209034 \h </w:instrText>
            </w:r>
            <w:r>
              <w:rPr>
                <w:noProof/>
                <w:webHidden/>
              </w:rPr>
            </w:r>
            <w:r>
              <w:rPr>
                <w:noProof/>
                <w:webHidden/>
              </w:rPr>
              <w:fldChar w:fldCharType="separate"/>
            </w:r>
            <w:r>
              <w:rPr>
                <w:noProof/>
                <w:webHidden/>
              </w:rPr>
              <w:t>6</w:t>
            </w:r>
            <w:r>
              <w:rPr>
                <w:noProof/>
                <w:webHidden/>
              </w:rPr>
              <w:fldChar w:fldCharType="end"/>
            </w:r>
          </w:hyperlink>
        </w:p>
        <w:p w14:paraId="52D931EE" w14:textId="4796F6F2" w:rsidR="00590570" w:rsidRDefault="00590570">
          <w:pPr>
            <w:pStyle w:val="TOC3"/>
            <w:tabs>
              <w:tab w:val="right" w:leader="dot" w:pos="9370"/>
            </w:tabs>
            <w:rPr>
              <w:noProof/>
            </w:rPr>
          </w:pPr>
          <w:hyperlink w:anchor="_Toc185209035" w:history="1">
            <w:r w:rsidRPr="00A6386E">
              <w:rPr>
                <w:rStyle w:val="Hyperlink"/>
                <w:noProof/>
                <w:lang w:val="en-PK"/>
              </w:rPr>
              <w:t>3.3.1 Tree_node Class</w:t>
            </w:r>
            <w:r>
              <w:rPr>
                <w:noProof/>
                <w:webHidden/>
              </w:rPr>
              <w:tab/>
            </w:r>
            <w:r>
              <w:rPr>
                <w:noProof/>
                <w:webHidden/>
              </w:rPr>
              <w:fldChar w:fldCharType="begin"/>
            </w:r>
            <w:r>
              <w:rPr>
                <w:noProof/>
                <w:webHidden/>
              </w:rPr>
              <w:instrText xml:space="preserve"> PAGEREF _Toc185209035 \h </w:instrText>
            </w:r>
            <w:r>
              <w:rPr>
                <w:noProof/>
                <w:webHidden/>
              </w:rPr>
            </w:r>
            <w:r>
              <w:rPr>
                <w:noProof/>
                <w:webHidden/>
              </w:rPr>
              <w:fldChar w:fldCharType="separate"/>
            </w:r>
            <w:r>
              <w:rPr>
                <w:noProof/>
                <w:webHidden/>
              </w:rPr>
              <w:t>7</w:t>
            </w:r>
            <w:r>
              <w:rPr>
                <w:noProof/>
                <w:webHidden/>
              </w:rPr>
              <w:fldChar w:fldCharType="end"/>
            </w:r>
          </w:hyperlink>
        </w:p>
        <w:p w14:paraId="715D4FB9" w14:textId="0E831E54" w:rsidR="00590570" w:rsidRDefault="00590570">
          <w:pPr>
            <w:pStyle w:val="TOC3"/>
            <w:tabs>
              <w:tab w:val="right" w:leader="dot" w:pos="9370"/>
            </w:tabs>
            <w:rPr>
              <w:noProof/>
            </w:rPr>
          </w:pPr>
          <w:hyperlink w:anchor="_Toc185209036" w:history="1">
            <w:r w:rsidRPr="00A6386E">
              <w:rPr>
                <w:rStyle w:val="Hyperlink"/>
                <w:noProof/>
                <w:lang w:val="en-PK"/>
              </w:rPr>
              <w:t>3.3.2 OrgTree Class</w:t>
            </w:r>
            <w:r>
              <w:rPr>
                <w:noProof/>
                <w:webHidden/>
              </w:rPr>
              <w:tab/>
            </w:r>
            <w:r>
              <w:rPr>
                <w:noProof/>
                <w:webHidden/>
              </w:rPr>
              <w:fldChar w:fldCharType="begin"/>
            </w:r>
            <w:r>
              <w:rPr>
                <w:noProof/>
                <w:webHidden/>
              </w:rPr>
              <w:instrText xml:space="preserve"> PAGEREF _Toc185209036 \h </w:instrText>
            </w:r>
            <w:r>
              <w:rPr>
                <w:noProof/>
                <w:webHidden/>
              </w:rPr>
            </w:r>
            <w:r>
              <w:rPr>
                <w:noProof/>
                <w:webHidden/>
              </w:rPr>
              <w:fldChar w:fldCharType="separate"/>
            </w:r>
            <w:r>
              <w:rPr>
                <w:noProof/>
                <w:webHidden/>
              </w:rPr>
              <w:t>7</w:t>
            </w:r>
            <w:r>
              <w:rPr>
                <w:noProof/>
                <w:webHidden/>
              </w:rPr>
              <w:fldChar w:fldCharType="end"/>
            </w:r>
          </w:hyperlink>
        </w:p>
        <w:p w14:paraId="23C86B5D" w14:textId="75EFC5E0" w:rsidR="00590570" w:rsidRDefault="00590570">
          <w:pPr>
            <w:pStyle w:val="TOC3"/>
            <w:tabs>
              <w:tab w:val="right" w:leader="dot" w:pos="9370"/>
            </w:tabs>
            <w:rPr>
              <w:noProof/>
            </w:rPr>
          </w:pPr>
          <w:hyperlink w:anchor="_Toc185209037" w:history="1">
            <w:r w:rsidRPr="00A6386E">
              <w:rPr>
                <w:rStyle w:val="Hyperlink"/>
                <w:noProof/>
                <w:lang w:val="en-PK"/>
              </w:rPr>
              <w:t>3.3.3EmpQueue&lt;T&gt; Class</w:t>
            </w:r>
            <w:r>
              <w:rPr>
                <w:noProof/>
                <w:webHidden/>
              </w:rPr>
              <w:tab/>
            </w:r>
            <w:r>
              <w:rPr>
                <w:noProof/>
                <w:webHidden/>
              </w:rPr>
              <w:fldChar w:fldCharType="begin"/>
            </w:r>
            <w:r>
              <w:rPr>
                <w:noProof/>
                <w:webHidden/>
              </w:rPr>
              <w:instrText xml:space="preserve"> PAGEREF _Toc185209037 \h </w:instrText>
            </w:r>
            <w:r>
              <w:rPr>
                <w:noProof/>
                <w:webHidden/>
              </w:rPr>
            </w:r>
            <w:r>
              <w:rPr>
                <w:noProof/>
                <w:webHidden/>
              </w:rPr>
              <w:fldChar w:fldCharType="separate"/>
            </w:r>
            <w:r>
              <w:rPr>
                <w:noProof/>
                <w:webHidden/>
              </w:rPr>
              <w:t>7</w:t>
            </w:r>
            <w:r>
              <w:rPr>
                <w:noProof/>
                <w:webHidden/>
              </w:rPr>
              <w:fldChar w:fldCharType="end"/>
            </w:r>
          </w:hyperlink>
        </w:p>
        <w:p w14:paraId="49CA49A8" w14:textId="5ACB8BB3" w:rsidR="00C932A2" w:rsidRDefault="00C932A2">
          <w:r>
            <w:rPr>
              <w:b/>
              <w:bCs/>
              <w:noProof/>
            </w:rPr>
            <w:fldChar w:fldCharType="end"/>
          </w:r>
        </w:p>
      </w:sdtContent>
    </w:sdt>
    <w:p w14:paraId="51398B83" w14:textId="77777777" w:rsidR="00C932A2" w:rsidRDefault="00C932A2" w:rsidP="0044593F">
      <w:pPr>
        <w:tabs>
          <w:tab w:val="left" w:pos="5660"/>
        </w:tabs>
        <w:rPr>
          <w:rFonts w:ascii="Times New Roman" w:hAnsi="Times New Roman" w:cs="Times New Roman"/>
          <w:sz w:val="20"/>
          <w:szCs w:val="20"/>
        </w:rPr>
      </w:pPr>
    </w:p>
    <w:p w14:paraId="413975AA" w14:textId="77777777" w:rsidR="00C932A2" w:rsidRDefault="00C932A2" w:rsidP="0044593F">
      <w:pPr>
        <w:tabs>
          <w:tab w:val="left" w:pos="5660"/>
        </w:tabs>
        <w:rPr>
          <w:rFonts w:ascii="Times New Roman" w:hAnsi="Times New Roman" w:cs="Times New Roman"/>
          <w:sz w:val="20"/>
          <w:szCs w:val="20"/>
        </w:rPr>
      </w:pPr>
    </w:p>
    <w:p w14:paraId="16F0AB76" w14:textId="77777777" w:rsidR="00C932A2" w:rsidRDefault="00C932A2" w:rsidP="0044593F">
      <w:pPr>
        <w:tabs>
          <w:tab w:val="left" w:pos="5660"/>
        </w:tabs>
        <w:rPr>
          <w:rFonts w:ascii="Times New Roman" w:hAnsi="Times New Roman" w:cs="Times New Roman"/>
          <w:sz w:val="20"/>
          <w:szCs w:val="20"/>
        </w:rPr>
      </w:pPr>
    </w:p>
    <w:p w14:paraId="3F2C8FE6" w14:textId="77777777" w:rsidR="00C932A2" w:rsidRDefault="00C932A2" w:rsidP="0044593F">
      <w:pPr>
        <w:tabs>
          <w:tab w:val="left" w:pos="5660"/>
        </w:tabs>
        <w:rPr>
          <w:rFonts w:ascii="Times New Roman" w:hAnsi="Times New Roman" w:cs="Times New Roman"/>
          <w:sz w:val="20"/>
          <w:szCs w:val="20"/>
        </w:rPr>
      </w:pPr>
    </w:p>
    <w:p w14:paraId="3066396F" w14:textId="77777777" w:rsidR="00C932A2" w:rsidRDefault="00C932A2" w:rsidP="0044593F">
      <w:pPr>
        <w:tabs>
          <w:tab w:val="left" w:pos="5660"/>
        </w:tabs>
        <w:rPr>
          <w:rFonts w:ascii="Times New Roman" w:hAnsi="Times New Roman" w:cs="Times New Roman"/>
          <w:sz w:val="20"/>
          <w:szCs w:val="20"/>
        </w:rPr>
      </w:pPr>
    </w:p>
    <w:p w14:paraId="55801ECE" w14:textId="77777777" w:rsidR="00C932A2" w:rsidRDefault="00C932A2" w:rsidP="0044593F">
      <w:pPr>
        <w:tabs>
          <w:tab w:val="left" w:pos="5660"/>
        </w:tabs>
        <w:rPr>
          <w:rFonts w:ascii="Times New Roman" w:hAnsi="Times New Roman" w:cs="Times New Roman"/>
          <w:sz w:val="20"/>
          <w:szCs w:val="20"/>
        </w:rPr>
      </w:pPr>
    </w:p>
    <w:p w14:paraId="3FA90B5D" w14:textId="044FA107" w:rsidR="00C932A2" w:rsidRPr="007171BB" w:rsidRDefault="00C932A2" w:rsidP="0044593F">
      <w:pPr>
        <w:tabs>
          <w:tab w:val="left" w:pos="5660"/>
        </w:tabs>
        <w:rPr>
          <w:rFonts w:ascii="Times New Roman" w:hAnsi="Times New Roman" w:cs="Times New Roman"/>
          <w:sz w:val="20"/>
          <w:szCs w:val="20"/>
        </w:rPr>
        <w:sectPr w:rsidR="00C932A2" w:rsidRPr="007171BB">
          <w:type w:val="continuous"/>
          <w:pgSz w:w="11900" w:h="16820"/>
          <w:pgMar w:top="1440" w:right="1440" w:bottom="131" w:left="1080" w:header="0" w:footer="0" w:gutter="0"/>
          <w:cols w:space="720" w:equalWidth="0">
            <w:col w:w="9380"/>
          </w:cols>
        </w:sectPr>
      </w:pPr>
    </w:p>
    <w:p w14:paraId="55EC93C9" w14:textId="218552AA" w:rsidR="0044593F" w:rsidRDefault="0044593F" w:rsidP="0044593F">
      <w:pPr>
        <w:tabs>
          <w:tab w:val="left" w:pos="5660"/>
        </w:tabs>
        <w:rPr>
          <w:rFonts w:ascii="Times New Roman" w:hAnsi="Times New Roman" w:cs="Times New Roman"/>
          <w:sz w:val="20"/>
          <w:szCs w:val="20"/>
        </w:rPr>
      </w:pPr>
      <w:bookmarkStart w:id="0" w:name="page2"/>
      <w:bookmarkEnd w:id="0"/>
    </w:p>
    <w:p w14:paraId="08D9392C" w14:textId="77777777" w:rsidR="00C818E8" w:rsidRDefault="00C818E8" w:rsidP="0044593F">
      <w:pPr>
        <w:tabs>
          <w:tab w:val="left" w:pos="5660"/>
        </w:tabs>
        <w:rPr>
          <w:rFonts w:ascii="Times New Roman" w:hAnsi="Times New Roman" w:cs="Times New Roman"/>
          <w:sz w:val="20"/>
          <w:szCs w:val="20"/>
        </w:rPr>
      </w:pPr>
    </w:p>
    <w:p w14:paraId="286F4ED3" w14:textId="77777777" w:rsidR="00C818E8" w:rsidRDefault="00C818E8" w:rsidP="0044593F">
      <w:pPr>
        <w:tabs>
          <w:tab w:val="left" w:pos="5660"/>
        </w:tabs>
        <w:rPr>
          <w:rFonts w:ascii="Times New Roman" w:hAnsi="Times New Roman" w:cs="Times New Roman"/>
          <w:sz w:val="20"/>
          <w:szCs w:val="20"/>
        </w:rPr>
      </w:pPr>
    </w:p>
    <w:p w14:paraId="2DE159AF" w14:textId="77777777" w:rsidR="00C818E8" w:rsidRDefault="00C818E8" w:rsidP="0044593F">
      <w:pPr>
        <w:tabs>
          <w:tab w:val="left" w:pos="5660"/>
        </w:tabs>
        <w:rPr>
          <w:rFonts w:ascii="Times New Roman" w:hAnsi="Times New Roman" w:cs="Times New Roman"/>
          <w:sz w:val="20"/>
          <w:szCs w:val="20"/>
        </w:rPr>
      </w:pPr>
    </w:p>
    <w:p w14:paraId="1117D86F" w14:textId="77777777" w:rsidR="00C818E8" w:rsidRDefault="00C818E8" w:rsidP="0044593F">
      <w:pPr>
        <w:tabs>
          <w:tab w:val="left" w:pos="5660"/>
        </w:tabs>
        <w:rPr>
          <w:rFonts w:ascii="Times New Roman" w:hAnsi="Times New Roman" w:cs="Times New Roman"/>
          <w:sz w:val="20"/>
          <w:szCs w:val="20"/>
        </w:rPr>
      </w:pPr>
    </w:p>
    <w:p w14:paraId="7CE72B8C" w14:textId="77777777" w:rsidR="00C818E8" w:rsidRDefault="00C818E8" w:rsidP="0044593F">
      <w:pPr>
        <w:tabs>
          <w:tab w:val="left" w:pos="5660"/>
        </w:tabs>
        <w:rPr>
          <w:rFonts w:ascii="Times New Roman" w:hAnsi="Times New Roman" w:cs="Times New Roman"/>
          <w:sz w:val="20"/>
          <w:szCs w:val="20"/>
        </w:rPr>
      </w:pPr>
    </w:p>
    <w:p w14:paraId="52BE0B6C" w14:textId="77777777" w:rsidR="00C818E8" w:rsidRPr="007171BB" w:rsidRDefault="00C818E8" w:rsidP="0044593F">
      <w:pPr>
        <w:tabs>
          <w:tab w:val="left" w:pos="5660"/>
        </w:tabs>
        <w:rPr>
          <w:rFonts w:ascii="Times New Roman" w:hAnsi="Times New Roman" w:cs="Times New Roman"/>
          <w:sz w:val="20"/>
          <w:szCs w:val="20"/>
        </w:rPr>
      </w:pPr>
    </w:p>
    <w:p w14:paraId="41BA0ADF" w14:textId="77777777" w:rsidR="00C818E8" w:rsidRDefault="00C818E8" w:rsidP="00C818E8">
      <w:pPr>
        <w:jc w:val="center"/>
        <w:rPr>
          <w:b/>
          <w:bCs/>
          <w:lang w:val="en-PK"/>
        </w:rPr>
      </w:pPr>
    </w:p>
    <w:p w14:paraId="43966A38" w14:textId="77777777" w:rsidR="00C818E8" w:rsidRDefault="00C818E8" w:rsidP="00C818E8">
      <w:pPr>
        <w:jc w:val="center"/>
        <w:rPr>
          <w:b/>
          <w:bCs/>
          <w:lang w:val="en-PK"/>
        </w:rPr>
      </w:pPr>
    </w:p>
    <w:p w14:paraId="4EF29EDF" w14:textId="77777777" w:rsidR="00C818E8" w:rsidRDefault="00C818E8" w:rsidP="00C818E8">
      <w:pPr>
        <w:jc w:val="center"/>
        <w:rPr>
          <w:b/>
          <w:bCs/>
          <w:lang w:val="en-PK"/>
        </w:rPr>
      </w:pPr>
    </w:p>
    <w:p w14:paraId="7606141B" w14:textId="77777777" w:rsidR="00C818E8" w:rsidRDefault="00C818E8" w:rsidP="00C818E8">
      <w:pPr>
        <w:jc w:val="center"/>
        <w:rPr>
          <w:b/>
          <w:bCs/>
          <w:lang w:val="en-PK"/>
        </w:rPr>
      </w:pPr>
    </w:p>
    <w:p w14:paraId="27E68989" w14:textId="2741BA0F" w:rsidR="00C818E8" w:rsidRPr="00C818E8" w:rsidRDefault="00C818E8" w:rsidP="00C818E8">
      <w:pPr>
        <w:pStyle w:val="Heading1"/>
        <w:jc w:val="center"/>
        <w:rPr>
          <w:color w:val="000000" w:themeColor="text1"/>
          <w:lang w:val="en-PK"/>
        </w:rPr>
      </w:pPr>
      <w:bookmarkStart w:id="1" w:name="_Toc185209018"/>
      <w:r>
        <w:rPr>
          <w:color w:val="000000" w:themeColor="text1"/>
          <w:lang w:val="en-PK"/>
        </w:rPr>
        <w:t>1.</w:t>
      </w:r>
      <w:r w:rsidRPr="00C818E8">
        <w:rPr>
          <w:color w:val="000000" w:themeColor="text1"/>
          <w:lang w:val="en-PK"/>
        </w:rPr>
        <w:t>Executive Summary</w:t>
      </w:r>
      <w:bookmarkEnd w:id="1"/>
    </w:p>
    <w:p w14:paraId="52370258" w14:textId="77777777" w:rsidR="00C818E8" w:rsidRPr="00C818E8" w:rsidRDefault="00C818E8" w:rsidP="00C818E8">
      <w:pPr>
        <w:jc w:val="center"/>
        <w:rPr>
          <w:lang w:val="en-PK"/>
        </w:rPr>
      </w:pPr>
      <w:r w:rsidRPr="00C818E8">
        <w:rPr>
          <w:lang w:val="en-PK"/>
        </w:rPr>
        <w:t xml:space="preserve">This report presents the design, development, and implementation of an </w:t>
      </w:r>
      <w:r w:rsidRPr="00C818E8">
        <w:rPr>
          <w:b/>
          <w:bCs/>
          <w:lang w:val="en-PK"/>
        </w:rPr>
        <w:t>Organizational Hierarchy Management System</w:t>
      </w:r>
      <w:r w:rsidRPr="00C818E8">
        <w:rPr>
          <w:lang w:val="en-PK"/>
        </w:rPr>
        <w:t xml:space="preserve">. The application dynamically manages the hierarchical structure of an organization using a tree-based model. It features seven key forms that enable functionalities like adding employees, removing/editing employees, transferring employees, listing subordinates, and searching for employees using BFS or DFS algorithms. Developed in </w:t>
      </w:r>
      <w:r w:rsidRPr="00C818E8">
        <w:rPr>
          <w:b/>
          <w:bCs/>
          <w:lang w:val="en-PK"/>
        </w:rPr>
        <w:t>C#</w:t>
      </w:r>
      <w:r w:rsidRPr="00C818E8">
        <w:rPr>
          <w:lang w:val="en-PK"/>
        </w:rPr>
        <w:t xml:space="preserve"> using </w:t>
      </w:r>
      <w:r w:rsidRPr="00C818E8">
        <w:rPr>
          <w:b/>
          <w:bCs/>
          <w:lang w:val="en-PK"/>
        </w:rPr>
        <w:t>Windows Forms</w:t>
      </w:r>
      <w:r w:rsidRPr="00C818E8">
        <w:rPr>
          <w:lang w:val="en-PK"/>
        </w:rPr>
        <w:t>, the project provides a user-friendly interface for managing organizational hierarchies efficiently. The report details the technologies used, the implementation process, test cases, wireframes, and future advancements.</w:t>
      </w:r>
    </w:p>
    <w:p w14:paraId="725B98A2" w14:textId="77777777" w:rsidR="000C7D0B" w:rsidRDefault="000C7D0B" w:rsidP="000C7D0B"/>
    <w:p w14:paraId="62C52F51" w14:textId="77777777" w:rsidR="00C818E8" w:rsidRDefault="00C818E8" w:rsidP="000C7D0B"/>
    <w:p w14:paraId="5A0734D5" w14:textId="77777777" w:rsidR="00C818E8" w:rsidRDefault="00C818E8" w:rsidP="000C7D0B"/>
    <w:p w14:paraId="6CCDB913" w14:textId="77777777" w:rsidR="00C818E8" w:rsidRDefault="00C818E8" w:rsidP="000C7D0B"/>
    <w:p w14:paraId="1C8EFCBD" w14:textId="77777777" w:rsidR="00C818E8" w:rsidRDefault="00C818E8" w:rsidP="000C7D0B"/>
    <w:p w14:paraId="11A5A973" w14:textId="77777777" w:rsidR="00C818E8" w:rsidRDefault="00C818E8" w:rsidP="000C7D0B"/>
    <w:p w14:paraId="25CB78D9" w14:textId="77777777" w:rsidR="00C818E8" w:rsidRDefault="00C818E8" w:rsidP="000C7D0B"/>
    <w:p w14:paraId="20AD3027" w14:textId="77777777" w:rsidR="00C818E8" w:rsidRDefault="00C818E8" w:rsidP="000C7D0B"/>
    <w:p w14:paraId="09447435" w14:textId="77777777" w:rsidR="00C818E8" w:rsidRDefault="00C818E8" w:rsidP="000C7D0B"/>
    <w:p w14:paraId="00E37FDA" w14:textId="4368B38E" w:rsidR="00E1340B" w:rsidRPr="00E1340B" w:rsidRDefault="00E1340B" w:rsidP="00E1340B">
      <w:pPr>
        <w:jc w:val="center"/>
        <w:rPr>
          <w:rStyle w:val="Heading1Char"/>
          <w:b w:val="0"/>
          <w:bCs w:val="0"/>
          <w:color w:val="000000" w:themeColor="text1"/>
          <w:sz w:val="44"/>
          <w:szCs w:val="44"/>
          <w:lang w:val="en-PK"/>
        </w:rPr>
      </w:pPr>
      <w:r w:rsidRPr="00E1340B">
        <w:rPr>
          <w:b/>
          <w:bCs/>
          <w:sz w:val="32"/>
          <w:szCs w:val="32"/>
          <w:lang w:val="en-PK"/>
        </w:rPr>
        <w:lastRenderedPageBreak/>
        <w:t>Organizational Hierarchy Management System</w:t>
      </w:r>
    </w:p>
    <w:p w14:paraId="7AAA3CD4" w14:textId="20232F8A" w:rsidR="00C818E8" w:rsidRPr="00C818E8" w:rsidRDefault="00C818E8" w:rsidP="00C818E8">
      <w:pPr>
        <w:pStyle w:val="Heading1"/>
        <w:rPr>
          <w:b w:val="0"/>
          <w:bCs w:val="0"/>
          <w:color w:val="000000" w:themeColor="text1"/>
          <w:sz w:val="32"/>
          <w:szCs w:val="32"/>
          <w:lang w:val="en-PK"/>
        </w:rPr>
      </w:pPr>
      <w:bookmarkStart w:id="2" w:name="_Toc185209019"/>
      <w:r>
        <w:rPr>
          <w:rStyle w:val="Heading1Char"/>
          <w:b/>
          <w:bCs/>
          <w:color w:val="000000" w:themeColor="text1"/>
          <w:sz w:val="32"/>
          <w:szCs w:val="32"/>
          <w:lang w:val="en-PK"/>
        </w:rPr>
        <w:t>2.</w:t>
      </w:r>
      <w:r w:rsidRPr="00C818E8">
        <w:rPr>
          <w:rStyle w:val="Heading1Char"/>
          <w:b/>
          <w:bCs/>
          <w:color w:val="000000" w:themeColor="text1"/>
          <w:sz w:val="32"/>
          <w:szCs w:val="32"/>
          <w:lang w:val="en-PK"/>
        </w:rPr>
        <w:t>Introduction</w:t>
      </w:r>
      <w:bookmarkEnd w:id="2"/>
    </w:p>
    <w:p w14:paraId="6FEC7C29" w14:textId="5FA197CE" w:rsidR="00C818E8" w:rsidRDefault="00C818E8" w:rsidP="00C818E8">
      <w:pPr>
        <w:pStyle w:val="Heading2"/>
        <w:rPr>
          <w:color w:val="000000" w:themeColor="text1"/>
          <w:sz w:val="28"/>
          <w:szCs w:val="28"/>
          <w:lang w:val="en-PK"/>
        </w:rPr>
      </w:pPr>
      <w:bookmarkStart w:id="3" w:name="_Toc185209020"/>
      <w:r>
        <w:rPr>
          <w:color w:val="000000" w:themeColor="text1"/>
          <w:sz w:val="28"/>
          <w:szCs w:val="28"/>
          <w:lang w:val="en-PK"/>
        </w:rPr>
        <w:t>2</w:t>
      </w:r>
      <w:r w:rsidRPr="00C818E8">
        <w:rPr>
          <w:color w:val="000000" w:themeColor="text1"/>
          <w:sz w:val="28"/>
          <w:szCs w:val="28"/>
          <w:lang w:val="en-PK"/>
        </w:rPr>
        <w:t>.1 Background</w:t>
      </w:r>
      <w:bookmarkEnd w:id="3"/>
    </w:p>
    <w:p w14:paraId="66234BE7" w14:textId="77777777" w:rsidR="00C818E8" w:rsidRPr="00C818E8" w:rsidRDefault="00C818E8" w:rsidP="00C818E8">
      <w:pPr>
        <w:rPr>
          <w:lang w:val="en-PK"/>
        </w:rPr>
      </w:pPr>
    </w:p>
    <w:p w14:paraId="5E642781" w14:textId="77777777" w:rsidR="00C818E8" w:rsidRDefault="00C818E8" w:rsidP="00C818E8">
      <w:pPr>
        <w:rPr>
          <w:lang w:val="en-PK"/>
        </w:rPr>
      </w:pPr>
      <w:r w:rsidRPr="00C818E8">
        <w:rPr>
          <w:lang w:val="en-PK"/>
        </w:rPr>
        <w:t>In large organizations, managing hierarchical relationships such as employee roles, reporting chains, and transfers can become complex. A structured tool is needed to simplify operations like employee addition, removal, or searching while maintaining the organizational structure.</w:t>
      </w:r>
    </w:p>
    <w:p w14:paraId="4DB1E0A1" w14:textId="77777777" w:rsidR="00C818E8" w:rsidRPr="00C818E8" w:rsidRDefault="00C818E8" w:rsidP="00C818E8">
      <w:pPr>
        <w:rPr>
          <w:lang w:val="en-PK"/>
        </w:rPr>
      </w:pPr>
    </w:p>
    <w:p w14:paraId="434C6E62" w14:textId="038D9BB2" w:rsidR="00C818E8" w:rsidRDefault="00C818E8" w:rsidP="00C818E8">
      <w:pPr>
        <w:pStyle w:val="Heading2"/>
        <w:rPr>
          <w:color w:val="000000" w:themeColor="text1"/>
          <w:sz w:val="28"/>
          <w:szCs w:val="28"/>
          <w:lang w:val="en-PK"/>
        </w:rPr>
      </w:pPr>
      <w:bookmarkStart w:id="4" w:name="_Toc185209021"/>
      <w:r>
        <w:rPr>
          <w:color w:val="000000" w:themeColor="text1"/>
          <w:sz w:val="28"/>
          <w:szCs w:val="28"/>
          <w:lang w:val="en-PK"/>
        </w:rPr>
        <w:t>2</w:t>
      </w:r>
      <w:r w:rsidRPr="00C818E8">
        <w:rPr>
          <w:color w:val="000000" w:themeColor="text1"/>
          <w:sz w:val="28"/>
          <w:szCs w:val="28"/>
          <w:lang w:val="en-PK"/>
        </w:rPr>
        <w:t>.2 Objectives</w:t>
      </w:r>
      <w:bookmarkEnd w:id="4"/>
    </w:p>
    <w:p w14:paraId="706C7488" w14:textId="77777777" w:rsidR="00C818E8" w:rsidRPr="00C818E8" w:rsidRDefault="00C818E8" w:rsidP="00C818E8">
      <w:pPr>
        <w:rPr>
          <w:lang w:val="en-PK"/>
        </w:rPr>
      </w:pPr>
    </w:p>
    <w:p w14:paraId="66337C5E" w14:textId="77777777" w:rsidR="00C818E8" w:rsidRPr="00C818E8" w:rsidRDefault="00C818E8" w:rsidP="00C818E8">
      <w:pPr>
        <w:rPr>
          <w:lang w:val="en-PK"/>
        </w:rPr>
      </w:pPr>
      <w:r w:rsidRPr="00C818E8">
        <w:rPr>
          <w:lang w:val="en-PK"/>
        </w:rPr>
        <w:t>The main objectives of this project are:</w:t>
      </w:r>
    </w:p>
    <w:p w14:paraId="60370906" w14:textId="77777777" w:rsidR="00C818E8" w:rsidRPr="00C818E8" w:rsidRDefault="00C818E8">
      <w:pPr>
        <w:numPr>
          <w:ilvl w:val="0"/>
          <w:numId w:val="7"/>
        </w:numPr>
        <w:rPr>
          <w:lang w:val="en-PK"/>
        </w:rPr>
      </w:pPr>
      <w:r w:rsidRPr="00C818E8">
        <w:rPr>
          <w:lang w:val="en-PK"/>
        </w:rPr>
        <w:t xml:space="preserve">To provide a dynamic </w:t>
      </w:r>
      <w:r w:rsidRPr="00C818E8">
        <w:rPr>
          <w:b/>
          <w:bCs/>
          <w:lang w:val="en-PK"/>
        </w:rPr>
        <w:t>Tree View</w:t>
      </w:r>
      <w:r w:rsidRPr="00C818E8">
        <w:rPr>
          <w:lang w:val="en-PK"/>
        </w:rPr>
        <w:t xml:space="preserve"> of the organizational structure.</w:t>
      </w:r>
    </w:p>
    <w:p w14:paraId="3A621414" w14:textId="77777777" w:rsidR="00C818E8" w:rsidRPr="00C818E8" w:rsidRDefault="00C818E8">
      <w:pPr>
        <w:numPr>
          <w:ilvl w:val="0"/>
          <w:numId w:val="7"/>
        </w:numPr>
        <w:rPr>
          <w:lang w:val="en-PK"/>
        </w:rPr>
      </w:pPr>
      <w:r w:rsidRPr="00C818E8">
        <w:rPr>
          <w:lang w:val="en-PK"/>
        </w:rPr>
        <w:t>To allow easy addition, removal, and transfer of employees.</w:t>
      </w:r>
    </w:p>
    <w:p w14:paraId="5FA9287E" w14:textId="77777777" w:rsidR="00C818E8" w:rsidRPr="00C818E8" w:rsidRDefault="00C818E8">
      <w:pPr>
        <w:numPr>
          <w:ilvl w:val="0"/>
          <w:numId w:val="7"/>
        </w:numPr>
        <w:rPr>
          <w:lang w:val="en-PK"/>
        </w:rPr>
      </w:pPr>
      <w:r w:rsidRPr="00C818E8">
        <w:rPr>
          <w:lang w:val="en-PK"/>
        </w:rPr>
        <w:t>To search for employees efficiently using BFS and DFS algorithms.</w:t>
      </w:r>
    </w:p>
    <w:p w14:paraId="778352D2" w14:textId="77777777" w:rsidR="00C818E8" w:rsidRPr="00C818E8" w:rsidRDefault="00C818E8">
      <w:pPr>
        <w:numPr>
          <w:ilvl w:val="0"/>
          <w:numId w:val="7"/>
        </w:numPr>
        <w:rPr>
          <w:lang w:val="en-PK"/>
        </w:rPr>
      </w:pPr>
      <w:r w:rsidRPr="00C818E8">
        <w:rPr>
          <w:lang w:val="en-PK"/>
        </w:rPr>
        <w:t>To display subordinates and reporting chains for employees.</w:t>
      </w:r>
    </w:p>
    <w:p w14:paraId="040D3575" w14:textId="77777777" w:rsidR="00C818E8" w:rsidRDefault="00C818E8">
      <w:pPr>
        <w:numPr>
          <w:ilvl w:val="0"/>
          <w:numId w:val="7"/>
        </w:numPr>
        <w:rPr>
          <w:lang w:val="en-PK"/>
        </w:rPr>
      </w:pPr>
      <w:r w:rsidRPr="00C818E8">
        <w:rPr>
          <w:lang w:val="en-PK"/>
        </w:rPr>
        <w:t xml:space="preserve">To implement a user-friendly and interactive </w:t>
      </w:r>
      <w:r w:rsidRPr="00C818E8">
        <w:rPr>
          <w:b/>
          <w:bCs/>
          <w:lang w:val="en-PK"/>
        </w:rPr>
        <w:t>Graphical User Interface (GUI)</w:t>
      </w:r>
      <w:r w:rsidRPr="00C818E8">
        <w:rPr>
          <w:lang w:val="en-PK"/>
        </w:rPr>
        <w:t>.</w:t>
      </w:r>
    </w:p>
    <w:p w14:paraId="45F78C2A" w14:textId="77777777" w:rsidR="00C818E8" w:rsidRPr="00C818E8" w:rsidRDefault="00C818E8" w:rsidP="00C818E8">
      <w:pPr>
        <w:ind w:left="720"/>
        <w:rPr>
          <w:lang w:val="en-PK"/>
        </w:rPr>
      </w:pPr>
    </w:p>
    <w:p w14:paraId="09C88407" w14:textId="4A3B1564" w:rsidR="00C818E8" w:rsidRDefault="00C818E8" w:rsidP="00C818E8">
      <w:pPr>
        <w:pStyle w:val="Heading2"/>
        <w:rPr>
          <w:color w:val="000000" w:themeColor="text1"/>
          <w:sz w:val="28"/>
          <w:szCs w:val="28"/>
          <w:lang w:val="en-PK"/>
        </w:rPr>
      </w:pPr>
      <w:bookmarkStart w:id="5" w:name="_Toc185209022"/>
      <w:r>
        <w:rPr>
          <w:color w:val="000000" w:themeColor="text1"/>
          <w:sz w:val="28"/>
          <w:szCs w:val="28"/>
          <w:lang w:val="en-PK"/>
        </w:rPr>
        <w:t>2</w:t>
      </w:r>
      <w:r w:rsidRPr="00C818E8">
        <w:rPr>
          <w:color w:val="000000" w:themeColor="text1"/>
          <w:sz w:val="28"/>
          <w:szCs w:val="28"/>
          <w:lang w:val="en-PK"/>
        </w:rPr>
        <w:t>.3 Project Scope</w:t>
      </w:r>
      <w:bookmarkEnd w:id="5"/>
    </w:p>
    <w:p w14:paraId="0F8249A1" w14:textId="77777777" w:rsidR="00C818E8" w:rsidRPr="00C818E8" w:rsidRDefault="00C818E8" w:rsidP="00C818E8">
      <w:pPr>
        <w:rPr>
          <w:lang w:val="en-PK"/>
        </w:rPr>
      </w:pPr>
    </w:p>
    <w:p w14:paraId="6C7DAEB2" w14:textId="77777777" w:rsidR="00C818E8" w:rsidRPr="00C818E8" w:rsidRDefault="00C818E8" w:rsidP="00C818E8">
      <w:pPr>
        <w:rPr>
          <w:lang w:val="en-PK"/>
        </w:rPr>
      </w:pPr>
      <w:r w:rsidRPr="00C818E8">
        <w:rPr>
          <w:lang w:val="en-PK"/>
        </w:rPr>
        <w:t>The scope of this project is:</w:t>
      </w:r>
    </w:p>
    <w:p w14:paraId="2CA3DEAC" w14:textId="77777777" w:rsidR="00C818E8" w:rsidRPr="00C818E8" w:rsidRDefault="00C818E8">
      <w:pPr>
        <w:numPr>
          <w:ilvl w:val="0"/>
          <w:numId w:val="8"/>
        </w:numPr>
        <w:rPr>
          <w:lang w:val="en-PK"/>
        </w:rPr>
      </w:pPr>
      <w:r w:rsidRPr="00C818E8">
        <w:rPr>
          <w:lang w:val="en-PK"/>
        </w:rPr>
        <w:t>Building a Windows-based desktop application for managing organizational hierarchies.</w:t>
      </w:r>
    </w:p>
    <w:p w14:paraId="25A237A4" w14:textId="77777777" w:rsidR="00C818E8" w:rsidRPr="00C818E8" w:rsidRDefault="00C818E8">
      <w:pPr>
        <w:numPr>
          <w:ilvl w:val="0"/>
          <w:numId w:val="8"/>
        </w:numPr>
        <w:rPr>
          <w:lang w:val="en-PK"/>
        </w:rPr>
      </w:pPr>
      <w:r w:rsidRPr="00C818E8">
        <w:rPr>
          <w:lang w:val="en-PK"/>
        </w:rPr>
        <w:t>Implementing tree-based operations for dynamic data manipulation.</w:t>
      </w:r>
    </w:p>
    <w:p w14:paraId="5B3D492C" w14:textId="77777777" w:rsidR="00C818E8" w:rsidRPr="00C818E8" w:rsidRDefault="00C818E8">
      <w:pPr>
        <w:numPr>
          <w:ilvl w:val="0"/>
          <w:numId w:val="8"/>
        </w:numPr>
        <w:rPr>
          <w:lang w:val="en-PK"/>
        </w:rPr>
      </w:pPr>
      <w:r w:rsidRPr="00C818E8">
        <w:rPr>
          <w:lang w:val="en-PK"/>
        </w:rPr>
        <w:t>Providing search and visualization features for employee records.</w:t>
      </w:r>
    </w:p>
    <w:p w14:paraId="592CF878" w14:textId="77777777" w:rsidR="00C818E8" w:rsidRDefault="00C818E8">
      <w:pPr>
        <w:numPr>
          <w:ilvl w:val="0"/>
          <w:numId w:val="8"/>
        </w:numPr>
        <w:rPr>
          <w:lang w:val="en-PK"/>
        </w:rPr>
      </w:pPr>
      <w:r w:rsidRPr="00C818E8">
        <w:rPr>
          <w:lang w:val="en-PK"/>
        </w:rPr>
        <w:t>Handling employee roles, subordinates, and reporting chains.</w:t>
      </w:r>
    </w:p>
    <w:p w14:paraId="75ACF019" w14:textId="77777777" w:rsidR="00C818E8" w:rsidRPr="00C818E8" w:rsidRDefault="00C818E8" w:rsidP="00C818E8">
      <w:pPr>
        <w:ind w:left="720"/>
        <w:rPr>
          <w:lang w:val="en-PK"/>
        </w:rPr>
      </w:pPr>
    </w:p>
    <w:p w14:paraId="2D450B7B" w14:textId="25DE950E" w:rsidR="00C818E8" w:rsidRDefault="00C818E8" w:rsidP="00C818E8">
      <w:pPr>
        <w:pStyle w:val="Heading2"/>
        <w:rPr>
          <w:color w:val="000000" w:themeColor="text1"/>
          <w:sz w:val="28"/>
          <w:szCs w:val="28"/>
          <w:lang w:val="en-PK"/>
        </w:rPr>
      </w:pPr>
      <w:bookmarkStart w:id="6" w:name="_Toc185209023"/>
      <w:r>
        <w:rPr>
          <w:color w:val="000000" w:themeColor="text1"/>
          <w:sz w:val="28"/>
          <w:szCs w:val="28"/>
          <w:lang w:val="en-PK"/>
        </w:rPr>
        <w:lastRenderedPageBreak/>
        <w:t>2</w:t>
      </w:r>
      <w:r w:rsidRPr="00C818E8">
        <w:rPr>
          <w:color w:val="000000" w:themeColor="text1"/>
          <w:sz w:val="28"/>
          <w:szCs w:val="28"/>
          <w:lang w:val="en-PK"/>
        </w:rPr>
        <w:t>.4 Modifications Implemented</w:t>
      </w:r>
      <w:bookmarkEnd w:id="6"/>
    </w:p>
    <w:p w14:paraId="09EAC093" w14:textId="77777777" w:rsidR="00C818E8" w:rsidRPr="00C818E8" w:rsidRDefault="00C818E8" w:rsidP="00C818E8">
      <w:pPr>
        <w:rPr>
          <w:lang w:val="en-PK"/>
        </w:rPr>
      </w:pPr>
    </w:p>
    <w:p w14:paraId="4CD63923" w14:textId="77777777" w:rsidR="00C818E8" w:rsidRPr="00C818E8" w:rsidRDefault="00C818E8">
      <w:pPr>
        <w:numPr>
          <w:ilvl w:val="0"/>
          <w:numId w:val="9"/>
        </w:numPr>
        <w:rPr>
          <w:lang w:val="en-PK"/>
        </w:rPr>
      </w:pPr>
      <w:r w:rsidRPr="00C818E8">
        <w:rPr>
          <w:lang w:val="en-PK"/>
        </w:rPr>
        <w:t xml:space="preserve">Added </w:t>
      </w:r>
      <w:r w:rsidRPr="00C818E8">
        <w:rPr>
          <w:b/>
          <w:bCs/>
          <w:lang w:val="en-PK"/>
        </w:rPr>
        <w:t>role management</w:t>
      </w:r>
      <w:r w:rsidRPr="00C818E8">
        <w:rPr>
          <w:lang w:val="en-PK"/>
        </w:rPr>
        <w:t xml:space="preserve"> during employee transfer.</w:t>
      </w:r>
    </w:p>
    <w:p w14:paraId="515ACA2E" w14:textId="77777777" w:rsidR="00C818E8" w:rsidRPr="00C818E8" w:rsidRDefault="00C818E8">
      <w:pPr>
        <w:numPr>
          <w:ilvl w:val="0"/>
          <w:numId w:val="9"/>
        </w:numPr>
        <w:rPr>
          <w:lang w:val="en-PK"/>
        </w:rPr>
      </w:pPr>
      <w:r w:rsidRPr="00C818E8">
        <w:rPr>
          <w:lang w:val="en-PK"/>
        </w:rPr>
        <w:t xml:space="preserve">Integrated </w:t>
      </w:r>
      <w:r w:rsidRPr="00C818E8">
        <w:rPr>
          <w:b/>
          <w:bCs/>
          <w:lang w:val="en-PK"/>
        </w:rPr>
        <w:t>BFS and DFS</w:t>
      </w:r>
      <w:r w:rsidRPr="00C818E8">
        <w:rPr>
          <w:lang w:val="en-PK"/>
        </w:rPr>
        <w:t xml:space="preserve"> algorithms for searching employees.</w:t>
      </w:r>
    </w:p>
    <w:p w14:paraId="230B3814" w14:textId="77777777" w:rsidR="00C818E8" w:rsidRPr="00C818E8" w:rsidRDefault="00C818E8">
      <w:pPr>
        <w:numPr>
          <w:ilvl w:val="0"/>
          <w:numId w:val="9"/>
        </w:numPr>
        <w:rPr>
          <w:lang w:val="en-PK"/>
        </w:rPr>
      </w:pPr>
      <w:r w:rsidRPr="00C818E8">
        <w:rPr>
          <w:lang w:val="en-PK"/>
        </w:rPr>
        <w:t>Ensured employees under a transferred manager move directly to the new parent.</w:t>
      </w:r>
    </w:p>
    <w:p w14:paraId="00732A4A" w14:textId="77777777" w:rsidR="00C818E8" w:rsidRDefault="00C818E8">
      <w:pPr>
        <w:numPr>
          <w:ilvl w:val="0"/>
          <w:numId w:val="9"/>
        </w:numPr>
        <w:rPr>
          <w:lang w:val="en-PK"/>
        </w:rPr>
      </w:pPr>
      <w:r w:rsidRPr="00C818E8">
        <w:rPr>
          <w:lang w:val="en-PK"/>
        </w:rPr>
        <w:t>Designed clean and interactive forms for different functionalities.</w:t>
      </w:r>
    </w:p>
    <w:p w14:paraId="4E15B707" w14:textId="77777777" w:rsidR="00F9264C" w:rsidRPr="00C818E8" w:rsidRDefault="00F9264C" w:rsidP="00F9264C">
      <w:pPr>
        <w:ind w:left="720"/>
        <w:rPr>
          <w:lang w:val="en-PK"/>
        </w:rPr>
      </w:pPr>
    </w:p>
    <w:p w14:paraId="52B5FA62" w14:textId="2420126D" w:rsidR="00E1340B" w:rsidRDefault="00F9264C" w:rsidP="00F9264C">
      <w:pPr>
        <w:pStyle w:val="Heading1"/>
        <w:rPr>
          <w:color w:val="000000" w:themeColor="text1"/>
          <w:sz w:val="32"/>
          <w:szCs w:val="32"/>
          <w:lang w:val="en-PK"/>
        </w:rPr>
      </w:pPr>
      <w:bookmarkStart w:id="7" w:name="_Toc185209024"/>
      <w:r w:rsidRPr="00F9264C">
        <w:rPr>
          <w:color w:val="000000" w:themeColor="text1"/>
          <w:sz w:val="32"/>
          <w:szCs w:val="32"/>
          <w:lang w:val="en-PK"/>
        </w:rPr>
        <w:t>3</w:t>
      </w:r>
      <w:r w:rsidR="00E1340B" w:rsidRPr="00F9264C">
        <w:rPr>
          <w:color w:val="000000" w:themeColor="text1"/>
          <w:sz w:val="32"/>
          <w:szCs w:val="32"/>
          <w:lang w:val="en-PK"/>
        </w:rPr>
        <w:t>. Implementation Details</w:t>
      </w:r>
      <w:bookmarkEnd w:id="7"/>
    </w:p>
    <w:p w14:paraId="724F5B49" w14:textId="77777777" w:rsidR="00F9264C" w:rsidRPr="00F9264C" w:rsidRDefault="00F9264C" w:rsidP="00F9264C">
      <w:pPr>
        <w:rPr>
          <w:lang w:val="en-PK"/>
        </w:rPr>
      </w:pPr>
    </w:p>
    <w:p w14:paraId="2A53724C" w14:textId="3EA8F7B6" w:rsidR="00E1340B" w:rsidRDefault="00F9264C" w:rsidP="00F9264C">
      <w:pPr>
        <w:pStyle w:val="Heading2"/>
        <w:rPr>
          <w:color w:val="000000" w:themeColor="text1"/>
          <w:sz w:val="28"/>
          <w:szCs w:val="28"/>
          <w:lang w:val="en-PK"/>
        </w:rPr>
      </w:pPr>
      <w:bookmarkStart w:id="8" w:name="_Toc185209025"/>
      <w:r w:rsidRPr="00F9264C">
        <w:rPr>
          <w:color w:val="000000" w:themeColor="text1"/>
          <w:sz w:val="28"/>
          <w:szCs w:val="28"/>
          <w:lang w:val="en-PK"/>
        </w:rPr>
        <w:t>3</w:t>
      </w:r>
      <w:r w:rsidR="00E1340B" w:rsidRPr="00F9264C">
        <w:rPr>
          <w:color w:val="000000" w:themeColor="text1"/>
          <w:sz w:val="28"/>
          <w:szCs w:val="28"/>
          <w:lang w:val="en-PK"/>
        </w:rPr>
        <w:t>.1 Technologies and Frameworks Used</w:t>
      </w:r>
      <w:bookmarkEnd w:id="8"/>
    </w:p>
    <w:p w14:paraId="26B60CC3" w14:textId="77777777" w:rsidR="00F9264C" w:rsidRPr="00F9264C" w:rsidRDefault="00F9264C" w:rsidP="00F9264C">
      <w:pPr>
        <w:rPr>
          <w:lang w:val="en-PK"/>
        </w:rPr>
      </w:pPr>
    </w:p>
    <w:p w14:paraId="0C0196DC" w14:textId="69960CD5" w:rsidR="00F9264C" w:rsidRPr="00F9264C" w:rsidRDefault="00F9264C" w:rsidP="00F9264C">
      <w:pPr>
        <w:pStyle w:val="Caption"/>
        <w:keepNext/>
        <w:jc w:val="center"/>
        <w:rPr>
          <w:b w:val="0"/>
          <w:bCs w:val="0"/>
          <w:color w:val="000000" w:themeColor="text1"/>
        </w:rPr>
      </w:pPr>
      <w:r w:rsidRPr="00F9264C">
        <w:rPr>
          <w:b w:val="0"/>
          <w:bCs w:val="0"/>
          <w:color w:val="000000" w:themeColor="text1"/>
        </w:rPr>
        <w:t xml:space="preserve">Table </w:t>
      </w:r>
      <w:r w:rsidRPr="00F9264C">
        <w:rPr>
          <w:b w:val="0"/>
          <w:bCs w:val="0"/>
          <w:color w:val="000000" w:themeColor="text1"/>
        </w:rPr>
        <w:fldChar w:fldCharType="begin"/>
      </w:r>
      <w:r w:rsidRPr="00F9264C">
        <w:rPr>
          <w:b w:val="0"/>
          <w:bCs w:val="0"/>
          <w:color w:val="000000" w:themeColor="text1"/>
        </w:rPr>
        <w:instrText xml:space="preserve"> SEQ Table \* ARABIC </w:instrText>
      </w:r>
      <w:r w:rsidRPr="00F9264C">
        <w:rPr>
          <w:b w:val="0"/>
          <w:bCs w:val="0"/>
          <w:color w:val="000000" w:themeColor="text1"/>
        </w:rPr>
        <w:fldChar w:fldCharType="separate"/>
      </w:r>
      <w:r w:rsidRPr="00F9264C">
        <w:rPr>
          <w:b w:val="0"/>
          <w:bCs w:val="0"/>
          <w:noProof/>
          <w:color w:val="000000" w:themeColor="text1"/>
        </w:rPr>
        <w:t>1</w:t>
      </w:r>
      <w:r w:rsidRPr="00F9264C">
        <w:rPr>
          <w:b w:val="0"/>
          <w:bCs w:val="0"/>
          <w:color w:val="000000" w:themeColor="text1"/>
        </w:rPr>
        <w:fldChar w:fldCharType="end"/>
      </w:r>
      <w:r w:rsidRPr="00F9264C">
        <w:rPr>
          <w:b w:val="0"/>
          <w:bCs w:val="0"/>
          <w:color w:val="000000" w:themeColor="text1"/>
        </w:rPr>
        <w:t>:Technologies Used</w:t>
      </w:r>
    </w:p>
    <w:tbl>
      <w:tblPr>
        <w:tblStyle w:val="GridTable1Light-Accent1"/>
        <w:tblW w:w="8810" w:type="dxa"/>
        <w:tblLook w:val="04A0" w:firstRow="1" w:lastRow="0" w:firstColumn="1" w:lastColumn="0" w:noHBand="0" w:noVBand="1"/>
      </w:tblPr>
      <w:tblGrid>
        <w:gridCol w:w="2936"/>
        <w:gridCol w:w="2937"/>
        <w:gridCol w:w="2937"/>
      </w:tblGrid>
      <w:tr w:rsidR="00E1340B" w14:paraId="1A568F6F" w14:textId="77777777" w:rsidTr="00697E8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936" w:type="dxa"/>
            <w:vAlign w:val="center"/>
          </w:tcPr>
          <w:p w14:paraId="64350CCF" w14:textId="5ADD3494" w:rsidR="00E1340B" w:rsidRPr="00E1340B" w:rsidRDefault="00E1340B" w:rsidP="00E1340B">
            <w:pPr>
              <w:rPr>
                <w:b w:val="0"/>
                <w:bCs w:val="0"/>
                <w:color w:val="000000" w:themeColor="text1"/>
                <w:sz w:val="24"/>
                <w:szCs w:val="24"/>
                <w:lang w:val="en-PK"/>
              </w:rPr>
            </w:pPr>
            <w:r w:rsidRPr="00E1340B">
              <w:rPr>
                <w:rStyle w:val="Strong"/>
                <w:b/>
                <w:bCs/>
                <w:color w:val="000000" w:themeColor="text1"/>
                <w:sz w:val="24"/>
                <w:szCs w:val="24"/>
              </w:rPr>
              <w:t>Technology/Framework</w:t>
            </w:r>
          </w:p>
        </w:tc>
        <w:tc>
          <w:tcPr>
            <w:tcW w:w="2937" w:type="dxa"/>
            <w:vAlign w:val="center"/>
          </w:tcPr>
          <w:p w14:paraId="62395D81" w14:textId="7336FD6F" w:rsidR="00E1340B" w:rsidRPr="00E1340B" w:rsidRDefault="00E1340B" w:rsidP="00E1340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PK"/>
              </w:rPr>
            </w:pPr>
            <w:r w:rsidRPr="00E1340B">
              <w:rPr>
                <w:rStyle w:val="Strong"/>
                <w:b/>
                <w:bCs/>
                <w:color w:val="000000" w:themeColor="text1"/>
                <w:sz w:val="24"/>
                <w:szCs w:val="24"/>
              </w:rPr>
              <w:t>Version</w:t>
            </w:r>
          </w:p>
        </w:tc>
        <w:tc>
          <w:tcPr>
            <w:tcW w:w="2937" w:type="dxa"/>
            <w:vAlign w:val="center"/>
          </w:tcPr>
          <w:p w14:paraId="4DC504D0" w14:textId="1FA58C34" w:rsidR="00E1340B" w:rsidRPr="00E1340B" w:rsidRDefault="00E1340B" w:rsidP="00E1340B">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lang w:val="en-PK"/>
              </w:rPr>
            </w:pPr>
            <w:r w:rsidRPr="00E1340B">
              <w:rPr>
                <w:rStyle w:val="Strong"/>
                <w:b/>
                <w:bCs/>
                <w:color w:val="000000" w:themeColor="text1"/>
                <w:sz w:val="24"/>
                <w:szCs w:val="24"/>
              </w:rPr>
              <w:t>Purpose</w:t>
            </w:r>
          </w:p>
        </w:tc>
      </w:tr>
      <w:tr w:rsidR="00E1340B" w14:paraId="10DD3347" w14:textId="77777777" w:rsidTr="00697E87">
        <w:trPr>
          <w:trHeight w:val="520"/>
        </w:trPr>
        <w:tc>
          <w:tcPr>
            <w:cnfStyle w:val="001000000000" w:firstRow="0" w:lastRow="0" w:firstColumn="1" w:lastColumn="0" w:oddVBand="0" w:evenVBand="0" w:oddHBand="0" w:evenHBand="0" w:firstRowFirstColumn="0" w:firstRowLastColumn="0" w:lastRowFirstColumn="0" w:lastRowLastColumn="0"/>
            <w:tcW w:w="2936" w:type="dxa"/>
            <w:vAlign w:val="center"/>
          </w:tcPr>
          <w:p w14:paraId="05C95012" w14:textId="2D006A8D" w:rsidR="00E1340B" w:rsidRPr="00E1340B" w:rsidRDefault="00E1340B" w:rsidP="00E1340B">
            <w:pPr>
              <w:rPr>
                <w:b w:val="0"/>
                <w:bCs w:val="0"/>
                <w:lang w:val="en-PK"/>
              </w:rPr>
            </w:pPr>
            <w:r w:rsidRPr="00E1340B">
              <w:rPr>
                <w:b w:val="0"/>
                <w:bCs w:val="0"/>
              </w:rPr>
              <w:t>C# (C-Sharp)</w:t>
            </w:r>
          </w:p>
        </w:tc>
        <w:tc>
          <w:tcPr>
            <w:tcW w:w="2937" w:type="dxa"/>
            <w:vAlign w:val="center"/>
          </w:tcPr>
          <w:p w14:paraId="1711859A" w14:textId="04047DE4"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.NET 6.0</w:t>
            </w:r>
          </w:p>
        </w:tc>
        <w:tc>
          <w:tcPr>
            <w:tcW w:w="2937" w:type="dxa"/>
            <w:vAlign w:val="center"/>
          </w:tcPr>
          <w:p w14:paraId="163F2E3A" w14:textId="3B5E3F10"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Core language for development</w:t>
            </w:r>
          </w:p>
        </w:tc>
      </w:tr>
      <w:tr w:rsidR="00E1340B" w14:paraId="1D5AEEC4" w14:textId="77777777" w:rsidTr="00697E87">
        <w:trPr>
          <w:trHeight w:val="542"/>
        </w:trPr>
        <w:tc>
          <w:tcPr>
            <w:cnfStyle w:val="001000000000" w:firstRow="0" w:lastRow="0" w:firstColumn="1" w:lastColumn="0" w:oddVBand="0" w:evenVBand="0" w:oddHBand="0" w:evenHBand="0" w:firstRowFirstColumn="0" w:firstRowLastColumn="0" w:lastRowFirstColumn="0" w:lastRowLastColumn="0"/>
            <w:tcW w:w="2936" w:type="dxa"/>
            <w:vAlign w:val="center"/>
          </w:tcPr>
          <w:p w14:paraId="1104D3DB" w14:textId="29A61B3C" w:rsidR="00E1340B" w:rsidRPr="00E1340B" w:rsidRDefault="00E1340B" w:rsidP="00E1340B">
            <w:pPr>
              <w:rPr>
                <w:b w:val="0"/>
                <w:bCs w:val="0"/>
                <w:lang w:val="en-PK"/>
              </w:rPr>
            </w:pPr>
            <w:r w:rsidRPr="00E1340B">
              <w:rPr>
                <w:b w:val="0"/>
                <w:bCs w:val="0"/>
              </w:rPr>
              <w:t>Windows Forms</w:t>
            </w:r>
          </w:p>
        </w:tc>
        <w:tc>
          <w:tcPr>
            <w:tcW w:w="2937" w:type="dxa"/>
            <w:vAlign w:val="center"/>
          </w:tcPr>
          <w:p w14:paraId="014040B8" w14:textId="646F9F24"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WinForms</w:t>
            </w:r>
          </w:p>
        </w:tc>
        <w:tc>
          <w:tcPr>
            <w:tcW w:w="2937" w:type="dxa"/>
            <w:vAlign w:val="center"/>
          </w:tcPr>
          <w:p w14:paraId="18FF8340" w14:textId="293919D2"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GUI design and interface creation</w:t>
            </w:r>
          </w:p>
        </w:tc>
      </w:tr>
      <w:tr w:rsidR="00E1340B" w14:paraId="682E56D0" w14:textId="77777777" w:rsidTr="00697E87">
        <w:trPr>
          <w:trHeight w:val="520"/>
        </w:trPr>
        <w:tc>
          <w:tcPr>
            <w:cnfStyle w:val="001000000000" w:firstRow="0" w:lastRow="0" w:firstColumn="1" w:lastColumn="0" w:oddVBand="0" w:evenVBand="0" w:oddHBand="0" w:evenHBand="0" w:firstRowFirstColumn="0" w:firstRowLastColumn="0" w:lastRowFirstColumn="0" w:lastRowLastColumn="0"/>
            <w:tcW w:w="2936" w:type="dxa"/>
            <w:vAlign w:val="center"/>
          </w:tcPr>
          <w:p w14:paraId="4486A33E" w14:textId="0EA05CCB" w:rsidR="00E1340B" w:rsidRPr="00E1340B" w:rsidRDefault="00E1340B" w:rsidP="00E1340B">
            <w:pPr>
              <w:rPr>
                <w:b w:val="0"/>
                <w:bCs w:val="0"/>
                <w:lang w:val="en-PK"/>
              </w:rPr>
            </w:pPr>
            <w:r w:rsidRPr="00E1340B">
              <w:rPr>
                <w:b w:val="0"/>
                <w:bCs w:val="0"/>
              </w:rPr>
              <w:t>Visual Studio</w:t>
            </w:r>
          </w:p>
        </w:tc>
        <w:tc>
          <w:tcPr>
            <w:tcW w:w="2937" w:type="dxa"/>
            <w:vAlign w:val="center"/>
          </w:tcPr>
          <w:p w14:paraId="7C314F09" w14:textId="39148082"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2022</w:t>
            </w:r>
          </w:p>
        </w:tc>
        <w:tc>
          <w:tcPr>
            <w:tcW w:w="2937" w:type="dxa"/>
            <w:vAlign w:val="center"/>
          </w:tcPr>
          <w:p w14:paraId="0AB1F5C6" w14:textId="6292CDDF"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IDE for project development</w:t>
            </w:r>
          </w:p>
        </w:tc>
      </w:tr>
      <w:tr w:rsidR="00E1340B" w14:paraId="078F2C60" w14:textId="77777777" w:rsidTr="00697E87">
        <w:trPr>
          <w:trHeight w:val="542"/>
        </w:trPr>
        <w:tc>
          <w:tcPr>
            <w:cnfStyle w:val="001000000000" w:firstRow="0" w:lastRow="0" w:firstColumn="1" w:lastColumn="0" w:oddVBand="0" w:evenVBand="0" w:oddHBand="0" w:evenHBand="0" w:firstRowFirstColumn="0" w:firstRowLastColumn="0" w:lastRowFirstColumn="0" w:lastRowLastColumn="0"/>
            <w:tcW w:w="2936" w:type="dxa"/>
            <w:vAlign w:val="center"/>
          </w:tcPr>
          <w:p w14:paraId="54C55801" w14:textId="34F0CB44" w:rsidR="00E1340B" w:rsidRPr="00E1340B" w:rsidRDefault="00E1340B" w:rsidP="00E1340B">
            <w:pPr>
              <w:rPr>
                <w:b w:val="0"/>
                <w:bCs w:val="0"/>
                <w:lang w:val="en-PK"/>
              </w:rPr>
            </w:pPr>
            <w:r w:rsidRPr="00E1340B">
              <w:rPr>
                <w:b w:val="0"/>
                <w:bCs w:val="0"/>
              </w:rPr>
              <w:t>.NET Framework</w:t>
            </w:r>
          </w:p>
        </w:tc>
        <w:tc>
          <w:tcPr>
            <w:tcW w:w="2937" w:type="dxa"/>
            <w:vAlign w:val="center"/>
          </w:tcPr>
          <w:p w14:paraId="31CE1487" w14:textId="14B2AEB9"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4.8</w:t>
            </w:r>
          </w:p>
        </w:tc>
        <w:tc>
          <w:tcPr>
            <w:tcW w:w="2937" w:type="dxa"/>
            <w:vAlign w:val="center"/>
          </w:tcPr>
          <w:p w14:paraId="49F643AD" w14:textId="25E59978" w:rsidR="00E1340B" w:rsidRDefault="00E1340B" w:rsidP="00E1340B">
            <w:pPr>
              <w:cnfStyle w:val="000000000000" w:firstRow="0" w:lastRow="0" w:firstColumn="0" w:lastColumn="0" w:oddVBand="0" w:evenVBand="0" w:oddHBand="0" w:evenHBand="0" w:firstRowFirstColumn="0" w:firstRowLastColumn="0" w:lastRowFirstColumn="0" w:lastRowLastColumn="0"/>
              <w:rPr>
                <w:b/>
                <w:bCs/>
                <w:lang w:val="en-PK"/>
              </w:rPr>
            </w:pPr>
            <w:r>
              <w:t>Application runtime environment</w:t>
            </w:r>
          </w:p>
        </w:tc>
      </w:tr>
    </w:tbl>
    <w:p w14:paraId="5C9145B8" w14:textId="77777777" w:rsidR="00E1340B" w:rsidRPr="00E1340B" w:rsidRDefault="00E1340B" w:rsidP="00E1340B">
      <w:pPr>
        <w:rPr>
          <w:b/>
          <w:bCs/>
          <w:lang w:val="en-PK"/>
        </w:rPr>
      </w:pPr>
    </w:p>
    <w:p w14:paraId="43B3AE99" w14:textId="248F5B45" w:rsidR="00E1340B" w:rsidRDefault="00F9264C" w:rsidP="00F9264C">
      <w:pPr>
        <w:pStyle w:val="Heading2"/>
        <w:rPr>
          <w:color w:val="000000" w:themeColor="text1"/>
          <w:sz w:val="28"/>
          <w:szCs w:val="28"/>
          <w:lang w:val="en-PK"/>
        </w:rPr>
      </w:pPr>
      <w:bookmarkStart w:id="9" w:name="_Toc185209026"/>
      <w:r w:rsidRPr="00F9264C">
        <w:rPr>
          <w:color w:val="000000" w:themeColor="text1"/>
          <w:sz w:val="28"/>
          <w:szCs w:val="28"/>
          <w:lang w:val="en-PK"/>
        </w:rPr>
        <w:t>3</w:t>
      </w:r>
      <w:r w:rsidR="00E1340B" w:rsidRPr="00F9264C">
        <w:rPr>
          <w:color w:val="000000" w:themeColor="text1"/>
          <w:sz w:val="28"/>
          <w:szCs w:val="28"/>
          <w:lang w:val="en-PK"/>
        </w:rPr>
        <w:t>.2 Project Structure and Forms</w:t>
      </w:r>
      <w:bookmarkEnd w:id="9"/>
    </w:p>
    <w:p w14:paraId="7BB7D2AE" w14:textId="77777777" w:rsidR="00F9264C" w:rsidRPr="00F9264C" w:rsidRDefault="00F9264C" w:rsidP="00F9264C">
      <w:pPr>
        <w:rPr>
          <w:lang w:val="en-PK"/>
        </w:rPr>
      </w:pPr>
    </w:p>
    <w:p w14:paraId="5F3DEEF5" w14:textId="77777777" w:rsidR="00E1340B" w:rsidRPr="00E1340B" w:rsidRDefault="00E1340B" w:rsidP="00E1340B">
      <w:pPr>
        <w:rPr>
          <w:lang w:val="en-PK"/>
        </w:rPr>
      </w:pPr>
      <w:r w:rsidRPr="00E1340B">
        <w:rPr>
          <w:lang w:val="en-PK"/>
        </w:rPr>
        <w:t xml:space="preserve">The project consists of </w:t>
      </w:r>
      <w:r w:rsidRPr="00E1340B">
        <w:rPr>
          <w:b/>
          <w:bCs/>
          <w:lang w:val="en-PK"/>
        </w:rPr>
        <w:t>7 forms</w:t>
      </w:r>
      <w:r w:rsidRPr="00E1340B">
        <w:rPr>
          <w:lang w:val="en-PK"/>
        </w:rPr>
        <w:t>:</w:t>
      </w:r>
    </w:p>
    <w:p w14:paraId="60827B31" w14:textId="58EEFF38" w:rsidR="00F9264C" w:rsidRPr="00F9264C" w:rsidRDefault="00590570" w:rsidP="00F9264C">
      <w:pPr>
        <w:pStyle w:val="Heading3"/>
        <w:rPr>
          <w:color w:val="000000" w:themeColor="text1"/>
          <w:sz w:val="24"/>
          <w:szCs w:val="24"/>
          <w:lang w:val="en-PK"/>
        </w:rPr>
      </w:pPr>
      <w:bookmarkStart w:id="10" w:name="_Toc185209027"/>
      <w:r>
        <w:rPr>
          <w:color w:val="000000" w:themeColor="text1"/>
          <w:sz w:val="24"/>
          <w:szCs w:val="24"/>
          <w:lang w:val="en-PK"/>
        </w:rPr>
        <w:t>3.2.</w:t>
      </w:r>
      <w:r w:rsidR="00E1340B" w:rsidRPr="00F9264C">
        <w:rPr>
          <w:color w:val="000000" w:themeColor="text1"/>
          <w:sz w:val="24"/>
          <w:szCs w:val="24"/>
          <w:lang w:val="en-PK"/>
        </w:rPr>
        <w:t>1. Tree View Form</w:t>
      </w:r>
      <w:bookmarkEnd w:id="10"/>
    </w:p>
    <w:p w14:paraId="6E176DC5" w14:textId="77777777" w:rsidR="00E1340B" w:rsidRPr="00E1340B" w:rsidRDefault="00E1340B">
      <w:pPr>
        <w:numPr>
          <w:ilvl w:val="0"/>
          <w:numId w:val="10"/>
        </w:numPr>
        <w:rPr>
          <w:lang w:val="en-PK"/>
        </w:rPr>
      </w:pPr>
      <w:r w:rsidRPr="00E1340B">
        <w:rPr>
          <w:lang w:val="en-PK"/>
        </w:rPr>
        <w:t>Dynamically represents the organization structure as a tree.</w:t>
      </w:r>
    </w:p>
    <w:p w14:paraId="13DB1794" w14:textId="77777777" w:rsidR="00E1340B" w:rsidRPr="00E1340B" w:rsidRDefault="00E1340B">
      <w:pPr>
        <w:numPr>
          <w:ilvl w:val="0"/>
          <w:numId w:val="10"/>
        </w:numPr>
        <w:rPr>
          <w:lang w:val="en-PK"/>
        </w:rPr>
      </w:pPr>
      <w:r w:rsidRPr="00E1340B">
        <w:rPr>
          <w:lang w:val="en-PK"/>
        </w:rPr>
        <w:t>Displays the hierarchy of employees under managers.</w:t>
      </w:r>
    </w:p>
    <w:p w14:paraId="572449BA" w14:textId="229A7AB6" w:rsidR="00E1340B" w:rsidRPr="00F9264C" w:rsidRDefault="00590570" w:rsidP="00F9264C">
      <w:pPr>
        <w:pStyle w:val="Heading3"/>
        <w:rPr>
          <w:color w:val="000000" w:themeColor="text1"/>
          <w:sz w:val="24"/>
          <w:szCs w:val="24"/>
          <w:lang w:val="en-PK"/>
        </w:rPr>
      </w:pPr>
      <w:bookmarkStart w:id="11" w:name="_Toc185209028"/>
      <w:r>
        <w:rPr>
          <w:color w:val="000000" w:themeColor="text1"/>
          <w:sz w:val="24"/>
          <w:szCs w:val="24"/>
          <w:lang w:val="en-PK"/>
        </w:rPr>
        <w:t>3.2.</w:t>
      </w:r>
      <w:r w:rsidR="00E1340B" w:rsidRPr="00F9264C">
        <w:rPr>
          <w:color w:val="000000" w:themeColor="text1"/>
          <w:sz w:val="24"/>
          <w:szCs w:val="24"/>
          <w:lang w:val="en-PK"/>
        </w:rPr>
        <w:t>2. Add Employee Form</w:t>
      </w:r>
      <w:bookmarkEnd w:id="11"/>
    </w:p>
    <w:p w14:paraId="262D50EB" w14:textId="77777777" w:rsidR="00E1340B" w:rsidRPr="00E1340B" w:rsidRDefault="00E1340B">
      <w:pPr>
        <w:numPr>
          <w:ilvl w:val="0"/>
          <w:numId w:val="11"/>
        </w:numPr>
        <w:rPr>
          <w:lang w:val="en-PK"/>
        </w:rPr>
      </w:pPr>
      <w:r w:rsidRPr="00E1340B">
        <w:rPr>
          <w:b/>
          <w:bCs/>
          <w:lang w:val="en-PK"/>
        </w:rPr>
        <w:t>Inputs</w:t>
      </w:r>
      <w:r w:rsidRPr="00E1340B">
        <w:rPr>
          <w:lang w:val="en-PK"/>
        </w:rPr>
        <w:t>: Employee ID, Role, Parent ID.</w:t>
      </w:r>
    </w:p>
    <w:p w14:paraId="338613E0" w14:textId="77777777" w:rsidR="00E1340B" w:rsidRPr="00E1340B" w:rsidRDefault="00E1340B">
      <w:pPr>
        <w:numPr>
          <w:ilvl w:val="0"/>
          <w:numId w:val="11"/>
        </w:numPr>
        <w:rPr>
          <w:lang w:val="en-PK"/>
        </w:rPr>
      </w:pPr>
      <w:r w:rsidRPr="00E1340B">
        <w:rPr>
          <w:lang w:val="en-PK"/>
        </w:rPr>
        <w:t>Adds a new employee under the specified parent.</w:t>
      </w:r>
    </w:p>
    <w:p w14:paraId="39B53D4F" w14:textId="77777777" w:rsidR="00E1340B" w:rsidRPr="00E1340B" w:rsidRDefault="00E1340B">
      <w:pPr>
        <w:numPr>
          <w:ilvl w:val="0"/>
          <w:numId w:val="11"/>
        </w:numPr>
        <w:rPr>
          <w:lang w:val="en-PK"/>
        </w:rPr>
      </w:pPr>
      <w:r w:rsidRPr="00E1340B">
        <w:rPr>
          <w:b/>
          <w:bCs/>
          <w:lang w:val="en-PK"/>
        </w:rPr>
        <w:lastRenderedPageBreak/>
        <w:t>Button</w:t>
      </w:r>
      <w:r w:rsidRPr="00E1340B">
        <w:rPr>
          <w:lang w:val="en-PK"/>
        </w:rPr>
        <w:t>: Submit.</w:t>
      </w:r>
    </w:p>
    <w:p w14:paraId="78FDDDBB" w14:textId="3FFB13AF" w:rsidR="00E1340B" w:rsidRPr="00F9264C" w:rsidRDefault="00590570" w:rsidP="00F9264C">
      <w:pPr>
        <w:pStyle w:val="Heading3"/>
        <w:rPr>
          <w:color w:val="000000" w:themeColor="text1"/>
          <w:sz w:val="24"/>
          <w:szCs w:val="24"/>
          <w:lang w:val="en-PK"/>
        </w:rPr>
      </w:pPr>
      <w:bookmarkStart w:id="12" w:name="_Toc185209029"/>
      <w:r>
        <w:rPr>
          <w:color w:val="000000" w:themeColor="text1"/>
          <w:sz w:val="24"/>
          <w:szCs w:val="24"/>
          <w:lang w:val="en-PK"/>
        </w:rPr>
        <w:t>3.2.</w:t>
      </w:r>
      <w:r w:rsidR="00E1340B" w:rsidRPr="00F9264C">
        <w:rPr>
          <w:color w:val="000000" w:themeColor="text1"/>
          <w:sz w:val="24"/>
          <w:szCs w:val="24"/>
          <w:lang w:val="en-PK"/>
        </w:rPr>
        <w:t>3. Remove/Edit Employee Form</w:t>
      </w:r>
      <w:bookmarkEnd w:id="12"/>
    </w:p>
    <w:p w14:paraId="3E304D90" w14:textId="77777777" w:rsidR="00E1340B" w:rsidRPr="00E1340B" w:rsidRDefault="00E1340B">
      <w:pPr>
        <w:numPr>
          <w:ilvl w:val="0"/>
          <w:numId w:val="12"/>
        </w:numPr>
        <w:rPr>
          <w:lang w:val="en-PK"/>
        </w:rPr>
      </w:pPr>
      <w:r w:rsidRPr="00E1340B">
        <w:rPr>
          <w:lang w:val="en-PK"/>
        </w:rPr>
        <w:t>Two sections:</w:t>
      </w:r>
    </w:p>
    <w:p w14:paraId="5E1C6640" w14:textId="77777777" w:rsidR="00E1340B" w:rsidRPr="00E1340B" w:rsidRDefault="00E1340B">
      <w:pPr>
        <w:numPr>
          <w:ilvl w:val="1"/>
          <w:numId w:val="12"/>
        </w:numPr>
        <w:rPr>
          <w:lang w:val="en-PK"/>
        </w:rPr>
      </w:pPr>
      <w:r w:rsidRPr="00E1340B">
        <w:rPr>
          <w:b/>
          <w:bCs/>
          <w:lang w:val="en-PK"/>
        </w:rPr>
        <w:t>Remove Section</w:t>
      </w:r>
      <w:r w:rsidRPr="00E1340B">
        <w:rPr>
          <w:lang w:val="en-PK"/>
        </w:rPr>
        <w:t>: Removes an employee by ID.</w:t>
      </w:r>
    </w:p>
    <w:p w14:paraId="028B9665" w14:textId="77777777" w:rsidR="00E1340B" w:rsidRPr="00E1340B" w:rsidRDefault="00E1340B">
      <w:pPr>
        <w:numPr>
          <w:ilvl w:val="1"/>
          <w:numId w:val="12"/>
        </w:numPr>
        <w:rPr>
          <w:lang w:val="en-PK"/>
        </w:rPr>
      </w:pPr>
      <w:r w:rsidRPr="00E1340B">
        <w:rPr>
          <w:b/>
          <w:bCs/>
          <w:lang w:val="en-PK"/>
        </w:rPr>
        <w:t>Edit Section</w:t>
      </w:r>
      <w:r w:rsidRPr="00E1340B">
        <w:rPr>
          <w:lang w:val="en-PK"/>
        </w:rPr>
        <w:t>: Updates an employee's name.</w:t>
      </w:r>
    </w:p>
    <w:p w14:paraId="40155ECF" w14:textId="77777777" w:rsidR="00E1340B" w:rsidRPr="00E1340B" w:rsidRDefault="00E1340B">
      <w:pPr>
        <w:numPr>
          <w:ilvl w:val="0"/>
          <w:numId w:val="12"/>
        </w:numPr>
        <w:rPr>
          <w:lang w:val="en-PK"/>
        </w:rPr>
      </w:pPr>
      <w:r w:rsidRPr="00E1340B">
        <w:rPr>
          <w:b/>
          <w:bCs/>
          <w:lang w:val="en-PK"/>
        </w:rPr>
        <w:t>Buttons</w:t>
      </w:r>
      <w:r w:rsidRPr="00E1340B">
        <w:rPr>
          <w:lang w:val="en-PK"/>
        </w:rPr>
        <w:t>: Remove, Edit.</w:t>
      </w:r>
    </w:p>
    <w:p w14:paraId="0EE2F4EF" w14:textId="02E86421" w:rsidR="00E1340B" w:rsidRPr="00F9264C" w:rsidRDefault="00590570" w:rsidP="00F9264C">
      <w:pPr>
        <w:pStyle w:val="Heading3"/>
        <w:rPr>
          <w:color w:val="000000" w:themeColor="text1"/>
          <w:sz w:val="24"/>
          <w:szCs w:val="24"/>
          <w:lang w:val="en-PK"/>
        </w:rPr>
      </w:pPr>
      <w:bookmarkStart w:id="13" w:name="_Toc185209030"/>
      <w:r>
        <w:rPr>
          <w:color w:val="000000" w:themeColor="text1"/>
          <w:sz w:val="24"/>
          <w:szCs w:val="24"/>
          <w:lang w:val="en-PK"/>
        </w:rPr>
        <w:t>3.2.</w:t>
      </w:r>
      <w:r w:rsidR="00E1340B" w:rsidRPr="00F9264C">
        <w:rPr>
          <w:color w:val="000000" w:themeColor="text1"/>
          <w:sz w:val="24"/>
          <w:szCs w:val="24"/>
          <w:lang w:val="en-PK"/>
        </w:rPr>
        <w:t>4. Transfer Employee Form</w:t>
      </w:r>
      <w:bookmarkEnd w:id="13"/>
    </w:p>
    <w:p w14:paraId="33DB351D" w14:textId="77777777" w:rsidR="00E1340B" w:rsidRPr="00E1340B" w:rsidRDefault="00E1340B">
      <w:pPr>
        <w:numPr>
          <w:ilvl w:val="0"/>
          <w:numId w:val="13"/>
        </w:numPr>
        <w:rPr>
          <w:lang w:val="en-PK"/>
        </w:rPr>
      </w:pPr>
      <w:r w:rsidRPr="00E1340B">
        <w:rPr>
          <w:b/>
          <w:bCs/>
          <w:lang w:val="en-PK"/>
        </w:rPr>
        <w:t>Inputs</w:t>
      </w:r>
      <w:r w:rsidRPr="00E1340B">
        <w:rPr>
          <w:lang w:val="en-PK"/>
        </w:rPr>
        <w:t>: Employee ID, Current Parent ID, New Parent ID.</w:t>
      </w:r>
    </w:p>
    <w:p w14:paraId="7B916D87" w14:textId="77777777" w:rsidR="00E1340B" w:rsidRPr="00E1340B" w:rsidRDefault="00E1340B">
      <w:pPr>
        <w:numPr>
          <w:ilvl w:val="0"/>
          <w:numId w:val="13"/>
        </w:numPr>
        <w:rPr>
          <w:lang w:val="en-PK"/>
        </w:rPr>
      </w:pPr>
      <w:r w:rsidRPr="00E1340B">
        <w:rPr>
          <w:lang w:val="en-PK"/>
        </w:rPr>
        <w:t>Transfers an employee to a new parent.</w:t>
      </w:r>
    </w:p>
    <w:p w14:paraId="1523C5A3" w14:textId="77777777" w:rsidR="00E1340B" w:rsidRPr="00E1340B" w:rsidRDefault="00E1340B">
      <w:pPr>
        <w:numPr>
          <w:ilvl w:val="0"/>
          <w:numId w:val="13"/>
        </w:numPr>
        <w:rPr>
          <w:lang w:val="en-PK"/>
        </w:rPr>
      </w:pPr>
      <w:r w:rsidRPr="00E1340B">
        <w:rPr>
          <w:lang w:val="en-PK"/>
        </w:rPr>
        <w:t>Updates the role dynamically if a manager is transferred.</w:t>
      </w:r>
    </w:p>
    <w:p w14:paraId="1861BFC8" w14:textId="77777777" w:rsidR="00E1340B" w:rsidRPr="00E1340B" w:rsidRDefault="00E1340B">
      <w:pPr>
        <w:numPr>
          <w:ilvl w:val="0"/>
          <w:numId w:val="13"/>
        </w:numPr>
        <w:rPr>
          <w:lang w:val="en-PK"/>
        </w:rPr>
      </w:pPr>
      <w:r w:rsidRPr="00E1340B">
        <w:rPr>
          <w:b/>
          <w:bCs/>
          <w:lang w:val="en-PK"/>
        </w:rPr>
        <w:t>Button</w:t>
      </w:r>
      <w:r w:rsidRPr="00E1340B">
        <w:rPr>
          <w:lang w:val="en-PK"/>
        </w:rPr>
        <w:t>: Transfer.</w:t>
      </w:r>
    </w:p>
    <w:p w14:paraId="79070CA8" w14:textId="041B1023" w:rsidR="00E1340B" w:rsidRPr="00F9264C" w:rsidRDefault="00590570" w:rsidP="00F9264C">
      <w:pPr>
        <w:pStyle w:val="Heading3"/>
        <w:rPr>
          <w:color w:val="000000" w:themeColor="text1"/>
          <w:sz w:val="24"/>
          <w:szCs w:val="24"/>
          <w:lang w:val="en-PK"/>
        </w:rPr>
      </w:pPr>
      <w:bookmarkStart w:id="14" w:name="_Toc185209031"/>
      <w:r>
        <w:rPr>
          <w:color w:val="000000" w:themeColor="text1"/>
          <w:sz w:val="24"/>
          <w:szCs w:val="24"/>
          <w:lang w:val="en-PK"/>
        </w:rPr>
        <w:t>3.2.</w:t>
      </w:r>
      <w:r w:rsidR="00E1340B" w:rsidRPr="00F9264C">
        <w:rPr>
          <w:color w:val="000000" w:themeColor="text1"/>
          <w:sz w:val="24"/>
          <w:szCs w:val="24"/>
          <w:lang w:val="en-PK"/>
        </w:rPr>
        <w:t>5. Search Form</w:t>
      </w:r>
      <w:bookmarkEnd w:id="14"/>
    </w:p>
    <w:p w14:paraId="1E7D814B" w14:textId="77777777" w:rsidR="00E1340B" w:rsidRPr="00E1340B" w:rsidRDefault="00E1340B">
      <w:pPr>
        <w:numPr>
          <w:ilvl w:val="0"/>
          <w:numId w:val="14"/>
        </w:numPr>
        <w:rPr>
          <w:lang w:val="en-PK"/>
        </w:rPr>
      </w:pPr>
      <w:r w:rsidRPr="00E1340B">
        <w:rPr>
          <w:b/>
          <w:bCs/>
          <w:lang w:val="en-PK"/>
        </w:rPr>
        <w:t>Inputs</w:t>
      </w:r>
      <w:r w:rsidRPr="00E1340B">
        <w:rPr>
          <w:lang w:val="en-PK"/>
        </w:rPr>
        <w:t>: Search Text, Filter (Name/ID), Search Type (BFS/DFS).</w:t>
      </w:r>
    </w:p>
    <w:p w14:paraId="4FD5E240" w14:textId="77777777" w:rsidR="00E1340B" w:rsidRPr="00E1340B" w:rsidRDefault="00E1340B">
      <w:pPr>
        <w:numPr>
          <w:ilvl w:val="0"/>
          <w:numId w:val="14"/>
        </w:numPr>
        <w:rPr>
          <w:lang w:val="en-PK"/>
        </w:rPr>
      </w:pPr>
      <w:r w:rsidRPr="00E1340B">
        <w:rPr>
          <w:lang w:val="en-PK"/>
        </w:rPr>
        <w:t>Searches for employees using BFS or DFS algorithms.</w:t>
      </w:r>
    </w:p>
    <w:p w14:paraId="5B55A071" w14:textId="77777777" w:rsidR="00E1340B" w:rsidRPr="00E1340B" w:rsidRDefault="00E1340B">
      <w:pPr>
        <w:numPr>
          <w:ilvl w:val="0"/>
          <w:numId w:val="14"/>
        </w:numPr>
        <w:rPr>
          <w:lang w:val="en-PK"/>
        </w:rPr>
      </w:pPr>
      <w:r w:rsidRPr="00E1340B">
        <w:rPr>
          <w:lang w:val="en-PK"/>
        </w:rPr>
        <w:t xml:space="preserve">Results displayed in a </w:t>
      </w:r>
      <w:r w:rsidRPr="00E1340B">
        <w:rPr>
          <w:b/>
          <w:bCs/>
          <w:lang w:val="en-PK"/>
        </w:rPr>
        <w:t>Grid View</w:t>
      </w:r>
      <w:r w:rsidRPr="00E1340B">
        <w:rPr>
          <w:lang w:val="en-PK"/>
        </w:rPr>
        <w:t>.</w:t>
      </w:r>
    </w:p>
    <w:p w14:paraId="7EF8FE2A" w14:textId="77777777" w:rsidR="00E1340B" w:rsidRPr="00E1340B" w:rsidRDefault="00E1340B">
      <w:pPr>
        <w:numPr>
          <w:ilvl w:val="0"/>
          <w:numId w:val="14"/>
        </w:numPr>
        <w:rPr>
          <w:lang w:val="en-PK"/>
        </w:rPr>
      </w:pPr>
      <w:r w:rsidRPr="00E1340B">
        <w:rPr>
          <w:b/>
          <w:bCs/>
          <w:lang w:val="en-PK"/>
        </w:rPr>
        <w:t>Buttons</w:t>
      </w:r>
      <w:r w:rsidRPr="00E1340B">
        <w:rPr>
          <w:lang w:val="en-PK"/>
        </w:rPr>
        <w:t>: Search.</w:t>
      </w:r>
    </w:p>
    <w:p w14:paraId="313B9FC6" w14:textId="7728A65D" w:rsidR="00E1340B" w:rsidRPr="00F9264C" w:rsidRDefault="00590570" w:rsidP="00F9264C">
      <w:pPr>
        <w:pStyle w:val="Heading3"/>
        <w:rPr>
          <w:color w:val="000000" w:themeColor="text1"/>
          <w:sz w:val="24"/>
          <w:szCs w:val="24"/>
          <w:lang w:val="en-PK"/>
        </w:rPr>
      </w:pPr>
      <w:bookmarkStart w:id="15" w:name="_Toc185209032"/>
      <w:r>
        <w:rPr>
          <w:color w:val="000000" w:themeColor="text1"/>
          <w:sz w:val="24"/>
          <w:szCs w:val="24"/>
          <w:lang w:val="en-PK"/>
        </w:rPr>
        <w:t>3.2.</w:t>
      </w:r>
      <w:r w:rsidR="00E1340B" w:rsidRPr="00F9264C">
        <w:rPr>
          <w:color w:val="000000" w:themeColor="text1"/>
          <w:sz w:val="24"/>
          <w:szCs w:val="24"/>
          <w:lang w:val="en-PK"/>
        </w:rPr>
        <w:t>6. List Subordinates Form</w:t>
      </w:r>
      <w:bookmarkEnd w:id="15"/>
    </w:p>
    <w:p w14:paraId="576D34FD" w14:textId="77777777" w:rsidR="00E1340B" w:rsidRPr="00E1340B" w:rsidRDefault="00E1340B">
      <w:pPr>
        <w:numPr>
          <w:ilvl w:val="0"/>
          <w:numId w:val="15"/>
        </w:numPr>
        <w:rPr>
          <w:lang w:val="en-PK"/>
        </w:rPr>
      </w:pPr>
      <w:r w:rsidRPr="00E1340B">
        <w:rPr>
          <w:b/>
          <w:bCs/>
          <w:lang w:val="en-PK"/>
        </w:rPr>
        <w:t>Input</w:t>
      </w:r>
      <w:r w:rsidRPr="00E1340B">
        <w:rPr>
          <w:lang w:val="en-PK"/>
        </w:rPr>
        <w:t>: Employee ID.</w:t>
      </w:r>
    </w:p>
    <w:p w14:paraId="1396A162" w14:textId="77777777" w:rsidR="00E1340B" w:rsidRPr="00E1340B" w:rsidRDefault="00E1340B">
      <w:pPr>
        <w:numPr>
          <w:ilvl w:val="0"/>
          <w:numId w:val="15"/>
        </w:numPr>
        <w:rPr>
          <w:lang w:val="en-PK"/>
        </w:rPr>
      </w:pPr>
      <w:r w:rsidRPr="00E1340B">
        <w:rPr>
          <w:lang w:val="en-PK"/>
        </w:rPr>
        <w:t>Displays a list of all direct subordinates.</w:t>
      </w:r>
    </w:p>
    <w:p w14:paraId="14B9ED6B" w14:textId="77777777" w:rsidR="00E1340B" w:rsidRPr="00E1340B" w:rsidRDefault="00E1340B">
      <w:pPr>
        <w:numPr>
          <w:ilvl w:val="0"/>
          <w:numId w:val="15"/>
        </w:numPr>
        <w:rPr>
          <w:lang w:val="en-PK"/>
        </w:rPr>
      </w:pPr>
      <w:r w:rsidRPr="00E1340B">
        <w:rPr>
          <w:lang w:val="en-PK"/>
        </w:rPr>
        <w:t xml:space="preserve">Results displayed in a </w:t>
      </w:r>
      <w:r w:rsidRPr="00E1340B">
        <w:rPr>
          <w:b/>
          <w:bCs/>
          <w:lang w:val="en-PK"/>
        </w:rPr>
        <w:t>Grid View</w:t>
      </w:r>
      <w:r w:rsidRPr="00E1340B">
        <w:rPr>
          <w:lang w:val="en-PK"/>
        </w:rPr>
        <w:t>.</w:t>
      </w:r>
    </w:p>
    <w:p w14:paraId="3BD5D9EB" w14:textId="51A6464A" w:rsidR="00E1340B" w:rsidRPr="00E1340B" w:rsidRDefault="00590570" w:rsidP="00F9264C">
      <w:pPr>
        <w:pStyle w:val="Heading3"/>
        <w:rPr>
          <w:lang w:val="en-PK"/>
        </w:rPr>
      </w:pPr>
      <w:bookmarkStart w:id="16" w:name="_Toc185209033"/>
      <w:r>
        <w:rPr>
          <w:color w:val="000000" w:themeColor="text1"/>
          <w:sz w:val="24"/>
          <w:szCs w:val="24"/>
          <w:lang w:val="en-PK"/>
        </w:rPr>
        <w:t>3.2.</w:t>
      </w:r>
      <w:r w:rsidR="00E1340B" w:rsidRPr="00F9264C">
        <w:rPr>
          <w:color w:val="000000" w:themeColor="text1"/>
          <w:sz w:val="24"/>
          <w:szCs w:val="24"/>
          <w:lang w:val="en-PK"/>
        </w:rPr>
        <w:t>7. Reporting Chain Form</w:t>
      </w:r>
      <w:bookmarkEnd w:id="16"/>
    </w:p>
    <w:p w14:paraId="1615E11E" w14:textId="77777777" w:rsidR="00E1340B" w:rsidRPr="00E1340B" w:rsidRDefault="00E1340B">
      <w:pPr>
        <w:numPr>
          <w:ilvl w:val="0"/>
          <w:numId w:val="16"/>
        </w:numPr>
        <w:rPr>
          <w:lang w:val="en-PK"/>
        </w:rPr>
      </w:pPr>
      <w:r w:rsidRPr="00E1340B">
        <w:rPr>
          <w:b/>
          <w:bCs/>
          <w:lang w:val="en-PK"/>
        </w:rPr>
        <w:t>Input</w:t>
      </w:r>
      <w:r w:rsidRPr="00E1340B">
        <w:rPr>
          <w:lang w:val="en-PK"/>
        </w:rPr>
        <w:t>: Employee ID.</w:t>
      </w:r>
    </w:p>
    <w:p w14:paraId="606A0015" w14:textId="77777777" w:rsidR="00E1340B" w:rsidRPr="00E1340B" w:rsidRDefault="00E1340B">
      <w:pPr>
        <w:numPr>
          <w:ilvl w:val="0"/>
          <w:numId w:val="16"/>
        </w:numPr>
        <w:rPr>
          <w:lang w:val="en-PK"/>
        </w:rPr>
      </w:pPr>
      <w:r w:rsidRPr="00E1340B">
        <w:rPr>
          <w:lang w:val="en-PK"/>
        </w:rPr>
        <w:t>Displays the reporting chain of the specified employee up to the root.</w:t>
      </w:r>
    </w:p>
    <w:p w14:paraId="5D920AB5" w14:textId="77777777" w:rsidR="00E1340B" w:rsidRDefault="00E1340B">
      <w:pPr>
        <w:numPr>
          <w:ilvl w:val="0"/>
          <w:numId w:val="16"/>
        </w:numPr>
        <w:rPr>
          <w:lang w:val="en-PK"/>
        </w:rPr>
      </w:pPr>
      <w:r w:rsidRPr="00E1340B">
        <w:rPr>
          <w:lang w:val="en-PK"/>
        </w:rPr>
        <w:t xml:space="preserve">Results displayed in a </w:t>
      </w:r>
      <w:r w:rsidRPr="00E1340B">
        <w:rPr>
          <w:b/>
          <w:bCs/>
          <w:lang w:val="en-PK"/>
        </w:rPr>
        <w:t>Grid View</w:t>
      </w:r>
      <w:r w:rsidRPr="00E1340B">
        <w:rPr>
          <w:lang w:val="en-PK"/>
        </w:rPr>
        <w:t>.</w:t>
      </w:r>
    </w:p>
    <w:p w14:paraId="37C97132" w14:textId="77777777" w:rsidR="00590570" w:rsidRPr="00E1340B" w:rsidRDefault="00590570" w:rsidP="00590570">
      <w:pPr>
        <w:ind w:left="720"/>
        <w:rPr>
          <w:lang w:val="en-PK"/>
        </w:rPr>
      </w:pPr>
    </w:p>
    <w:p w14:paraId="7A7C8ED3" w14:textId="5586557A" w:rsidR="00590570" w:rsidRDefault="00590570">
      <w:pPr>
        <w:pStyle w:val="Heading2"/>
        <w:numPr>
          <w:ilvl w:val="1"/>
          <w:numId w:val="17"/>
        </w:numPr>
        <w:rPr>
          <w:color w:val="000000" w:themeColor="text1"/>
          <w:sz w:val="28"/>
          <w:szCs w:val="28"/>
          <w:lang w:val="en-PK"/>
        </w:rPr>
      </w:pPr>
      <w:r>
        <w:rPr>
          <w:color w:val="000000" w:themeColor="text1"/>
          <w:sz w:val="28"/>
          <w:szCs w:val="28"/>
          <w:lang w:val="en-PK"/>
        </w:rPr>
        <w:t xml:space="preserve">  </w:t>
      </w:r>
      <w:bookmarkStart w:id="17" w:name="_Toc185209034"/>
      <w:r w:rsidRPr="00590570">
        <w:rPr>
          <w:color w:val="000000" w:themeColor="text1"/>
          <w:sz w:val="28"/>
          <w:szCs w:val="28"/>
          <w:lang w:val="en-PK"/>
        </w:rPr>
        <w:t>Classes Used</w:t>
      </w:r>
      <w:bookmarkEnd w:id="17"/>
    </w:p>
    <w:p w14:paraId="1E55C2B3" w14:textId="77777777" w:rsidR="00590570" w:rsidRPr="00590570" w:rsidRDefault="00590570" w:rsidP="00590570">
      <w:pPr>
        <w:rPr>
          <w:lang w:val="en-PK"/>
        </w:rPr>
      </w:pPr>
    </w:p>
    <w:p w14:paraId="17802725" w14:textId="0041E057" w:rsidR="00590570" w:rsidRPr="00590570" w:rsidRDefault="00590570" w:rsidP="00590570">
      <w:pPr>
        <w:pStyle w:val="Heading3"/>
        <w:rPr>
          <w:color w:val="000000" w:themeColor="text1"/>
          <w:sz w:val="24"/>
          <w:szCs w:val="24"/>
          <w:lang w:val="en-PK"/>
        </w:rPr>
      </w:pPr>
      <w:bookmarkStart w:id="18" w:name="_Toc185209035"/>
      <w:r w:rsidRPr="00590570">
        <w:rPr>
          <w:color w:val="000000" w:themeColor="text1"/>
          <w:sz w:val="24"/>
          <w:szCs w:val="24"/>
          <w:lang w:val="en-PK"/>
        </w:rPr>
        <w:lastRenderedPageBreak/>
        <w:t xml:space="preserve">3.3.1 </w:t>
      </w:r>
      <w:proofErr w:type="spellStart"/>
      <w:r w:rsidRPr="00590570">
        <w:rPr>
          <w:color w:val="000000" w:themeColor="text1"/>
          <w:sz w:val="24"/>
          <w:szCs w:val="24"/>
          <w:lang w:val="en-PK"/>
        </w:rPr>
        <w:t>Tree_node</w:t>
      </w:r>
      <w:proofErr w:type="spellEnd"/>
      <w:r w:rsidRPr="00590570">
        <w:rPr>
          <w:color w:val="000000" w:themeColor="text1"/>
          <w:sz w:val="24"/>
          <w:szCs w:val="24"/>
          <w:lang w:val="en-PK"/>
        </w:rPr>
        <w:t xml:space="preserve"> Class</w:t>
      </w:r>
      <w:bookmarkEnd w:id="18"/>
      <w:r>
        <w:rPr>
          <w:color w:val="000000" w:themeColor="text1"/>
          <w:sz w:val="24"/>
          <w:szCs w:val="24"/>
          <w:lang w:val="en-PK"/>
        </w:rPr>
        <w:t xml:space="preserve"> </w:t>
      </w:r>
    </w:p>
    <w:p w14:paraId="2A6A7EE6" w14:textId="77777777" w:rsidR="00590570" w:rsidRPr="00590570" w:rsidRDefault="00590570">
      <w:pPr>
        <w:pStyle w:val="ListParagraph"/>
        <w:numPr>
          <w:ilvl w:val="0"/>
          <w:numId w:val="19"/>
        </w:numPr>
        <w:rPr>
          <w:lang w:val="en-PK"/>
        </w:rPr>
      </w:pPr>
      <w:r w:rsidRPr="00590570">
        <w:rPr>
          <w:b/>
          <w:bCs/>
          <w:lang w:val="en-PK"/>
        </w:rPr>
        <w:t>Purpose</w:t>
      </w:r>
      <w:r w:rsidRPr="00590570">
        <w:rPr>
          <w:lang w:val="en-PK"/>
        </w:rPr>
        <w:t>: Represents a node in the organizational tree. Each node corresponds to an employee or position in the hierarchy.</w:t>
      </w:r>
    </w:p>
    <w:p w14:paraId="529309D5" w14:textId="77777777" w:rsidR="00590570" w:rsidRPr="00590570" w:rsidRDefault="00590570">
      <w:pPr>
        <w:pStyle w:val="ListParagraph"/>
        <w:numPr>
          <w:ilvl w:val="0"/>
          <w:numId w:val="19"/>
        </w:numPr>
        <w:rPr>
          <w:lang w:val="en-PK"/>
        </w:rPr>
      </w:pPr>
      <w:r w:rsidRPr="00590570">
        <w:rPr>
          <w:b/>
          <w:bCs/>
          <w:lang w:val="en-PK"/>
        </w:rPr>
        <w:t>Properties</w:t>
      </w:r>
      <w:r w:rsidRPr="00590570">
        <w:rPr>
          <w:lang w:val="en-PK"/>
        </w:rPr>
        <w:t>:</w:t>
      </w:r>
    </w:p>
    <w:p w14:paraId="6DED06C5" w14:textId="77777777" w:rsidR="00590570" w:rsidRPr="00590570" w:rsidRDefault="00590570">
      <w:pPr>
        <w:pStyle w:val="ListParagraph"/>
        <w:numPr>
          <w:ilvl w:val="2"/>
          <w:numId w:val="18"/>
        </w:numPr>
        <w:rPr>
          <w:lang w:val="en-PK"/>
        </w:rPr>
      </w:pPr>
      <w:r w:rsidRPr="00590570">
        <w:rPr>
          <w:lang w:val="en-PK"/>
        </w:rPr>
        <w:t>Name: Stores the name of the person or position.</w:t>
      </w:r>
    </w:p>
    <w:p w14:paraId="39299DF7" w14:textId="77777777" w:rsidR="00590570" w:rsidRPr="00590570" w:rsidRDefault="00590570">
      <w:pPr>
        <w:pStyle w:val="ListParagraph"/>
        <w:numPr>
          <w:ilvl w:val="2"/>
          <w:numId w:val="18"/>
        </w:numPr>
        <w:rPr>
          <w:lang w:val="en-PK"/>
        </w:rPr>
      </w:pPr>
      <w:r w:rsidRPr="00590570">
        <w:rPr>
          <w:lang w:val="en-PK"/>
        </w:rPr>
        <w:t>Role: Defines the role of the node (e.g., CEO, Manager, Employee).</w:t>
      </w:r>
    </w:p>
    <w:p w14:paraId="0C9DE3E0" w14:textId="77777777" w:rsidR="00590570" w:rsidRPr="00590570" w:rsidRDefault="00590570">
      <w:pPr>
        <w:pStyle w:val="ListParagraph"/>
        <w:numPr>
          <w:ilvl w:val="2"/>
          <w:numId w:val="18"/>
        </w:numPr>
        <w:rPr>
          <w:lang w:val="en-PK"/>
        </w:rPr>
      </w:pPr>
      <w:r w:rsidRPr="00590570">
        <w:rPr>
          <w:lang w:val="en-PK"/>
        </w:rPr>
        <w:t>ID: Unique identifier for each node.</w:t>
      </w:r>
    </w:p>
    <w:p w14:paraId="203BC55E" w14:textId="77777777" w:rsidR="00590570" w:rsidRPr="00590570" w:rsidRDefault="00590570">
      <w:pPr>
        <w:pStyle w:val="ListParagraph"/>
        <w:numPr>
          <w:ilvl w:val="2"/>
          <w:numId w:val="18"/>
        </w:numPr>
        <w:rPr>
          <w:lang w:val="en-PK"/>
        </w:rPr>
      </w:pPr>
      <w:r w:rsidRPr="00590570">
        <w:rPr>
          <w:lang w:val="en-PK"/>
        </w:rPr>
        <w:t>Children: A list to hold subordinate nodes.</w:t>
      </w:r>
    </w:p>
    <w:p w14:paraId="300F7B72" w14:textId="77777777" w:rsidR="00590570" w:rsidRPr="00590570" w:rsidRDefault="00590570">
      <w:pPr>
        <w:pStyle w:val="ListParagraph"/>
        <w:numPr>
          <w:ilvl w:val="0"/>
          <w:numId w:val="20"/>
        </w:numPr>
        <w:rPr>
          <w:lang w:val="en-PK"/>
        </w:rPr>
      </w:pPr>
      <w:r w:rsidRPr="00590570">
        <w:rPr>
          <w:b/>
          <w:bCs/>
          <w:lang w:val="en-PK"/>
        </w:rPr>
        <w:t>Constructor</w:t>
      </w:r>
      <w:r w:rsidRPr="00590570">
        <w:rPr>
          <w:lang w:val="en-PK"/>
        </w:rPr>
        <w:t>: Initializes the node with name, role, and ID, and creates an empty list of children.</w:t>
      </w:r>
    </w:p>
    <w:p w14:paraId="5CFF8527" w14:textId="388ECEBC" w:rsidR="00590570" w:rsidRPr="00590570" w:rsidRDefault="00590570" w:rsidP="00590570">
      <w:pPr>
        <w:pStyle w:val="Heading3"/>
        <w:rPr>
          <w:color w:val="000000" w:themeColor="text1"/>
          <w:sz w:val="24"/>
          <w:szCs w:val="24"/>
          <w:lang w:val="en-PK"/>
        </w:rPr>
      </w:pPr>
      <w:r w:rsidRPr="00590570">
        <w:rPr>
          <w:color w:val="000000" w:themeColor="text1"/>
          <w:sz w:val="24"/>
          <w:szCs w:val="24"/>
          <w:lang w:val="en-PK"/>
        </w:rPr>
        <w:t xml:space="preserve"> </w:t>
      </w:r>
      <w:bookmarkStart w:id="19" w:name="_Toc185209036"/>
      <w:r w:rsidRPr="00590570">
        <w:rPr>
          <w:color w:val="000000" w:themeColor="text1"/>
          <w:sz w:val="24"/>
          <w:szCs w:val="24"/>
          <w:lang w:val="en-PK"/>
        </w:rPr>
        <w:t>3.3.2</w:t>
      </w:r>
      <w:r>
        <w:rPr>
          <w:color w:val="000000" w:themeColor="text1"/>
          <w:sz w:val="24"/>
          <w:szCs w:val="24"/>
          <w:lang w:val="en-PK"/>
        </w:rPr>
        <w:t xml:space="preserve"> </w:t>
      </w:r>
      <w:proofErr w:type="spellStart"/>
      <w:r w:rsidRPr="00590570">
        <w:rPr>
          <w:color w:val="000000" w:themeColor="text1"/>
          <w:sz w:val="24"/>
          <w:szCs w:val="24"/>
          <w:lang w:val="en-PK"/>
        </w:rPr>
        <w:t>OrgTree</w:t>
      </w:r>
      <w:proofErr w:type="spellEnd"/>
      <w:r w:rsidRPr="00590570">
        <w:rPr>
          <w:color w:val="000000" w:themeColor="text1"/>
          <w:sz w:val="24"/>
          <w:szCs w:val="24"/>
          <w:lang w:val="en-PK"/>
        </w:rPr>
        <w:t xml:space="preserve"> Class</w:t>
      </w:r>
      <w:bookmarkEnd w:id="19"/>
    </w:p>
    <w:p w14:paraId="51A4009C" w14:textId="77777777" w:rsidR="00590570" w:rsidRPr="00590570" w:rsidRDefault="00590570">
      <w:pPr>
        <w:pStyle w:val="ListParagraph"/>
        <w:numPr>
          <w:ilvl w:val="0"/>
          <w:numId w:val="20"/>
        </w:numPr>
        <w:rPr>
          <w:lang w:val="en-PK"/>
        </w:rPr>
      </w:pPr>
      <w:r w:rsidRPr="00590570">
        <w:rPr>
          <w:b/>
          <w:bCs/>
          <w:lang w:val="en-PK"/>
        </w:rPr>
        <w:t>Purpose</w:t>
      </w:r>
      <w:r w:rsidRPr="00590570">
        <w:rPr>
          <w:lang w:val="en-PK"/>
        </w:rPr>
        <w:t xml:space="preserve">: Manages the hierarchical structure of the organization using </w:t>
      </w:r>
      <w:proofErr w:type="spellStart"/>
      <w:r w:rsidRPr="00590570">
        <w:rPr>
          <w:lang w:val="en-PK"/>
        </w:rPr>
        <w:t>Tree_node</w:t>
      </w:r>
      <w:proofErr w:type="spellEnd"/>
      <w:r w:rsidRPr="00590570">
        <w:rPr>
          <w:lang w:val="en-PK"/>
        </w:rPr>
        <w:t xml:space="preserve"> objects as nodes.</w:t>
      </w:r>
    </w:p>
    <w:p w14:paraId="1BB8398A" w14:textId="77777777" w:rsidR="00590570" w:rsidRPr="00590570" w:rsidRDefault="00590570">
      <w:pPr>
        <w:pStyle w:val="ListParagraph"/>
        <w:numPr>
          <w:ilvl w:val="0"/>
          <w:numId w:val="20"/>
        </w:numPr>
        <w:rPr>
          <w:lang w:val="en-PK"/>
        </w:rPr>
      </w:pPr>
      <w:r w:rsidRPr="00590570">
        <w:rPr>
          <w:b/>
          <w:bCs/>
          <w:lang w:val="en-PK"/>
        </w:rPr>
        <w:t>Properties</w:t>
      </w:r>
      <w:r w:rsidRPr="00590570">
        <w:rPr>
          <w:lang w:val="en-PK"/>
        </w:rPr>
        <w:t>:</w:t>
      </w:r>
    </w:p>
    <w:p w14:paraId="058426F2" w14:textId="6DFD352A" w:rsidR="00590570" w:rsidRPr="00590570" w:rsidRDefault="00590570" w:rsidP="00590570">
      <w:pPr>
        <w:pStyle w:val="ListParagraph"/>
        <w:ind w:left="1777"/>
        <w:rPr>
          <w:lang w:val="en-PK"/>
        </w:rPr>
      </w:pPr>
      <w:r>
        <w:rPr>
          <w:lang w:val="en-PK"/>
        </w:rPr>
        <w:t xml:space="preserve">       </w:t>
      </w:r>
      <w:r w:rsidRPr="00590570">
        <w:rPr>
          <w:lang w:val="en-PK"/>
        </w:rPr>
        <w:t>Root: The topmost node of the tree (e.g., the CEO).</w:t>
      </w:r>
    </w:p>
    <w:p w14:paraId="39D6D427" w14:textId="77777777" w:rsidR="00590570" w:rsidRPr="00590570" w:rsidRDefault="00590570">
      <w:pPr>
        <w:pStyle w:val="ListParagraph"/>
        <w:numPr>
          <w:ilvl w:val="0"/>
          <w:numId w:val="20"/>
        </w:numPr>
        <w:rPr>
          <w:lang w:val="en-PK"/>
        </w:rPr>
      </w:pPr>
      <w:r w:rsidRPr="00590570">
        <w:rPr>
          <w:b/>
          <w:bCs/>
          <w:lang w:val="en-PK"/>
        </w:rPr>
        <w:t>Methods</w:t>
      </w:r>
      <w:r w:rsidRPr="00590570">
        <w:rPr>
          <w:lang w:val="en-PK"/>
        </w:rPr>
        <w:t>:</w:t>
      </w:r>
    </w:p>
    <w:p w14:paraId="0195A587" w14:textId="77777777" w:rsidR="00590570" w:rsidRPr="00590570" w:rsidRDefault="00590570">
      <w:pPr>
        <w:pStyle w:val="ListParagraph"/>
        <w:numPr>
          <w:ilvl w:val="0"/>
          <w:numId w:val="21"/>
        </w:numPr>
        <w:rPr>
          <w:lang w:val="en-PK"/>
        </w:rPr>
      </w:pPr>
      <w:proofErr w:type="spellStart"/>
      <w:r w:rsidRPr="00590570">
        <w:rPr>
          <w:lang w:val="en-PK"/>
        </w:rPr>
        <w:t>FindNode</w:t>
      </w:r>
      <w:proofErr w:type="spellEnd"/>
      <w:r w:rsidRPr="00590570">
        <w:rPr>
          <w:lang w:val="en-PK"/>
        </w:rPr>
        <w:t>: Searches for a node in the tree based on its ID.</w:t>
      </w:r>
    </w:p>
    <w:p w14:paraId="64FBD8D9" w14:textId="77777777" w:rsidR="00590570" w:rsidRPr="00590570" w:rsidRDefault="00590570">
      <w:pPr>
        <w:pStyle w:val="ListParagraph"/>
        <w:numPr>
          <w:ilvl w:val="0"/>
          <w:numId w:val="21"/>
        </w:numPr>
        <w:rPr>
          <w:lang w:val="en-PK"/>
        </w:rPr>
      </w:pPr>
      <w:proofErr w:type="spellStart"/>
      <w:r w:rsidRPr="00590570">
        <w:rPr>
          <w:lang w:val="en-PK"/>
        </w:rPr>
        <w:t>AddNode</w:t>
      </w:r>
      <w:proofErr w:type="spellEnd"/>
      <w:r w:rsidRPr="00590570">
        <w:rPr>
          <w:lang w:val="en-PK"/>
        </w:rPr>
        <w:t>: Adds a new node as a child of a specified parent node.</w:t>
      </w:r>
    </w:p>
    <w:p w14:paraId="2CBAEE80" w14:textId="77777777" w:rsidR="00590570" w:rsidRPr="00590570" w:rsidRDefault="00590570">
      <w:pPr>
        <w:pStyle w:val="ListParagraph"/>
        <w:numPr>
          <w:ilvl w:val="0"/>
          <w:numId w:val="21"/>
        </w:numPr>
        <w:rPr>
          <w:lang w:val="en-PK"/>
        </w:rPr>
      </w:pPr>
      <w:proofErr w:type="spellStart"/>
      <w:r w:rsidRPr="00590570">
        <w:rPr>
          <w:lang w:val="en-PK"/>
        </w:rPr>
        <w:t>RemoveNode</w:t>
      </w:r>
      <w:proofErr w:type="spellEnd"/>
      <w:r w:rsidRPr="00590570">
        <w:rPr>
          <w:lang w:val="en-PK"/>
        </w:rPr>
        <w:t>: Deletes a node and its subtree, ensuring the root node cannot be removed directly.</w:t>
      </w:r>
    </w:p>
    <w:p w14:paraId="1A5C787F" w14:textId="77777777" w:rsidR="00590570" w:rsidRPr="00590570" w:rsidRDefault="00590570">
      <w:pPr>
        <w:pStyle w:val="ListParagraph"/>
        <w:numPr>
          <w:ilvl w:val="0"/>
          <w:numId w:val="21"/>
        </w:numPr>
        <w:rPr>
          <w:lang w:val="en-PK"/>
        </w:rPr>
      </w:pPr>
      <w:r w:rsidRPr="00590570">
        <w:rPr>
          <w:lang w:val="en-PK"/>
        </w:rPr>
        <w:t>DFS: Performs a depth-first search to find nodes matching a search term and filter.</w:t>
      </w:r>
    </w:p>
    <w:p w14:paraId="68876B5D" w14:textId="77777777" w:rsidR="00590570" w:rsidRPr="00590570" w:rsidRDefault="00590570">
      <w:pPr>
        <w:pStyle w:val="ListParagraph"/>
        <w:numPr>
          <w:ilvl w:val="0"/>
          <w:numId w:val="21"/>
        </w:numPr>
        <w:rPr>
          <w:lang w:val="en-PK"/>
        </w:rPr>
      </w:pPr>
      <w:r w:rsidRPr="00590570">
        <w:rPr>
          <w:lang w:val="en-PK"/>
        </w:rPr>
        <w:t>BFS: Implements a breadth-first search using a queue to find nodes matching a search term and filter.</w:t>
      </w:r>
    </w:p>
    <w:p w14:paraId="2E2EB6B6" w14:textId="77777777" w:rsidR="00590570" w:rsidRPr="00590570" w:rsidRDefault="00590570">
      <w:pPr>
        <w:pStyle w:val="ListParagraph"/>
        <w:numPr>
          <w:ilvl w:val="0"/>
          <w:numId w:val="21"/>
        </w:numPr>
        <w:rPr>
          <w:lang w:val="en-PK"/>
        </w:rPr>
      </w:pPr>
      <w:proofErr w:type="spellStart"/>
      <w:r w:rsidRPr="00590570">
        <w:rPr>
          <w:lang w:val="en-PK"/>
        </w:rPr>
        <w:t>TransferEmp</w:t>
      </w:r>
      <w:proofErr w:type="spellEnd"/>
      <w:r w:rsidRPr="00590570">
        <w:rPr>
          <w:lang w:val="en-PK"/>
        </w:rPr>
        <w:t>: Transfers an employee node from one parent to another, with conditions to manage roles (e.g., Manager to Employee).</w:t>
      </w:r>
    </w:p>
    <w:p w14:paraId="51243B7C" w14:textId="77777777" w:rsidR="00590570" w:rsidRPr="00590570" w:rsidRDefault="00590570">
      <w:pPr>
        <w:pStyle w:val="ListParagraph"/>
        <w:numPr>
          <w:ilvl w:val="0"/>
          <w:numId w:val="21"/>
        </w:numPr>
        <w:rPr>
          <w:lang w:val="en-PK"/>
        </w:rPr>
      </w:pPr>
      <w:proofErr w:type="spellStart"/>
      <w:r w:rsidRPr="00590570">
        <w:rPr>
          <w:lang w:val="en-PK"/>
        </w:rPr>
        <w:t>GetReportChain</w:t>
      </w:r>
      <w:proofErr w:type="spellEnd"/>
      <w:r w:rsidRPr="00590570">
        <w:rPr>
          <w:lang w:val="en-PK"/>
        </w:rPr>
        <w:t>: Retrieves the reporting chain of a specific employee up to the root.</w:t>
      </w:r>
    </w:p>
    <w:p w14:paraId="760AD5F1" w14:textId="77777777" w:rsidR="00590570" w:rsidRPr="00590570" w:rsidRDefault="00590570">
      <w:pPr>
        <w:pStyle w:val="ListParagraph"/>
        <w:numPr>
          <w:ilvl w:val="0"/>
          <w:numId w:val="21"/>
        </w:numPr>
        <w:rPr>
          <w:lang w:val="en-PK"/>
        </w:rPr>
      </w:pPr>
      <w:proofErr w:type="spellStart"/>
      <w:r w:rsidRPr="00590570">
        <w:rPr>
          <w:lang w:val="en-PK"/>
        </w:rPr>
        <w:t>EditNode</w:t>
      </w:r>
      <w:proofErr w:type="spellEnd"/>
      <w:r w:rsidRPr="00590570">
        <w:rPr>
          <w:lang w:val="en-PK"/>
        </w:rPr>
        <w:t>: Updates the name of an existing node.</w:t>
      </w:r>
    </w:p>
    <w:p w14:paraId="15297532" w14:textId="77777777" w:rsidR="00590570" w:rsidRDefault="00590570" w:rsidP="00590570">
      <w:pPr>
        <w:pStyle w:val="Heading3"/>
        <w:rPr>
          <w:color w:val="000000" w:themeColor="text1"/>
          <w:sz w:val="24"/>
          <w:szCs w:val="24"/>
          <w:lang w:val="en-PK"/>
        </w:rPr>
      </w:pPr>
      <w:bookmarkStart w:id="20" w:name="_Toc185209037"/>
      <w:r w:rsidRPr="00590570">
        <w:rPr>
          <w:color w:val="000000" w:themeColor="text1"/>
          <w:sz w:val="24"/>
          <w:szCs w:val="24"/>
          <w:lang w:val="en-PK"/>
        </w:rPr>
        <w:t>3.3.3EmpQueue&lt;T&gt; Class</w:t>
      </w:r>
      <w:bookmarkEnd w:id="20"/>
      <w:r w:rsidRPr="00590570">
        <w:rPr>
          <w:color w:val="000000" w:themeColor="text1"/>
          <w:sz w:val="24"/>
          <w:szCs w:val="24"/>
          <w:lang w:val="en-PK"/>
        </w:rPr>
        <w:t xml:space="preserve"> </w:t>
      </w:r>
    </w:p>
    <w:p w14:paraId="3148CF4F" w14:textId="77777777" w:rsidR="00590570" w:rsidRPr="00590570" w:rsidRDefault="00590570" w:rsidP="00590570">
      <w:pPr>
        <w:rPr>
          <w:lang w:val="en-PK"/>
        </w:rPr>
      </w:pPr>
    </w:p>
    <w:p w14:paraId="5C6282B1" w14:textId="78C41368" w:rsidR="00590570" w:rsidRPr="00590570" w:rsidRDefault="00590570">
      <w:pPr>
        <w:pStyle w:val="ListParagraph"/>
        <w:numPr>
          <w:ilvl w:val="0"/>
          <w:numId w:val="22"/>
        </w:numPr>
        <w:tabs>
          <w:tab w:val="num" w:pos="1440"/>
        </w:tabs>
        <w:rPr>
          <w:lang w:val="en-PK"/>
        </w:rPr>
      </w:pPr>
      <w:r w:rsidRPr="00590570">
        <w:rPr>
          <w:b/>
          <w:bCs/>
          <w:lang w:val="en-PK"/>
        </w:rPr>
        <w:t>Purpose</w:t>
      </w:r>
      <w:r w:rsidRPr="00590570">
        <w:rPr>
          <w:lang w:val="en-PK"/>
        </w:rPr>
        <w:t xml:space="preserve">: A generic queue implementation used in the BFS method of </w:t>
      </w:r>
      <w:proofErr w:type="spellStart"/>
      <w:r w:rsidRPr="00590570">
        <w:rPr>
          <w:lang w:val="en-PK"/>
        </w:rPr>
        <w:t>OrgTree</w:t>
      </w:r>
      <w:proofErr w:type="spellEnd"/>
      <w:r w:rsidRPr="00590570">
        <w:rPr>
          <w:lang w:val="en-PK"/>
        </w:rPr>
        <w:t>. It is implemented using a linked list.</w:t>
      </w:r>
    </w:p>
    <w:p w14:paraId="4A3CB38A" w14:textId="6C442B28" w:rsidR="00590570" w:rsidRPr="00590570" w:rsidRDefault="00590570">
      <w:pPr>
        <w:pStyle w:val="ListParagraph"/>
        <w:numPr>
          <w:ilvl w:val="0"/>
          <w:numId w:val="22"/>
        </w:numPr>
        <w:rPr>
          <w:lang w:val="en-PK"/>
        </w:rPr>
      </w:pPr>
      <w:r w:rsidRPr="00590570">
        <w:rPr>
          <w:b/>
          <w:bCs/>
          <w:lang w:val="en-PK"/>
        </w:rPr>
        <w:t>Functionality</w:t>
      </w:r>
      <w:r w:rsidRPr="00590570">
        <w:rPr>
          <w:lang w:val="en-PK"/>
        </w:rPr>
        <w:t>: Allows enqueue and dequeue operations to traverse the organizational</w:t>
      </w:r>
      <w:r>
        <w:rPr>
          <w:lang w:val="en-PK"/>
        </w:rPr>
        <w:t xml:space="preserve"> </w:t>
      </w:r>
      <w:r w:rsidRPr="00590570">
        <w:rPr>
          <w:lang w:val="en-PK"/>
        </w:rPr>
        <w:t>tree level by level.</w:t>
      </w:r>
    </w:p>
    <w:p w14:paraId="516880EA" w14:textId="534A77BC" w:rsidR="00FC763A" w:rsidRDefault="00FC763A" w:rsidP="00FC763A">
      <w:pPr>
        <w:pStyle w:val="Heading1"/>
        <w:rPr>
          <w:rStyle w:val="Strong"/>
          <w:b/>
          <w:bCs/>
          <w:color w:val="000000" w:themeColor="text1"/>
          <w:sz w:val="32"/>
          <w:szCs w:val="32"/>
        </w:rPr>
      </w:pPr>
      <w:r w:rsidRPr="00FC763A">
        <w:rPr>
          <w:rStyle w:val="Strong"/>
          <w:b/>
          <w:bCs/>
          <w:color w:val="000000" w:themeColor="text1"/>
          <w:sz w:val="32"/>
          <w:szCs w:val="32"/>
        </w:rPr>
        <w:lastRenderedPageBreak/>
        <w:t>4. Test Cases</w:t>
      </w:r>
    </w:p>
    <w:p w14:paraId="0E536B4F" w14:textId="77777777" w:rsidR="000452DB" w:rsidRPr="000452DB" w:rsidRDefault="00FC763A" w:rsidP="000452DB">
      <w:pPr>
        <w:pStyle w:val="Heading2"/>
        <w:rPr>
          <w:color w:val="000000" w:themeColor="text1"/>
          <w:sz w:val="28"/>
          <w:szCs w:val="28"/>
        </w:rPr>
      </w:pPr>
      <w:r w:rsidRPr="000452DB">
        <w:rPr>
          <w:color w:val="000000" w:themeColor="text1"/>
          <w:sz w:val="28"/>
          <w:szCs w:val="28"/>
        </w:rPr>
        <w:t>4.1 SubmitBTN_Click_1</w:t>
      </w:r>
      <w:r w:rsidR="000452DB">
        <w:rPr>
          <w:color w:val="000000" w:themeColor="text1"/>
          <w:sz w:val="28"/>
          <w:szCs w:val="28"/>
        </w:rPr>
        <w:br/>
      </w:r>
    </w:p>
    <w:tbl>
      <w:tblPr>
        <w:tblStyle w:val="TableGrid"/>
        <w:tblW w:w="9776" w:type="dxa"/>
        <w:tblLayout w:type="fixed"/>
        <w:tblLook w:val="04A0" w:firstRow="1" w:lastRow="0" w:firstColumn="1" w:lastColumn="0" w:noHBand="0" w:noVBand="1"/>
      </w:tblPr>
      <w:tblGrid>
        <w:gridCol w:w="928"/>
        <w:gridCol w:w="1143"/>
        <w:gridCol w:w="1043"/>
        <w:gridCol w:w="1360"/>
        <w:gridCol w:w="1133"/>
        <w:gridCol w:w="1901"/>
        <w:gridCol w:w="2268"/>
      </w:tblGrid>
      <w:tr w:rsidR="000452DB" w14:paraId="5C297AE2" w14:textId="77777777" w:rsidTr="000452DB">
        <w:tc>
          <w:tcPr>
            <w:tcW w:w="928" w:type="dxa"/>
            <w:vAlign w:val="center"/>
          </w:tcPr>
          <w:p w14:paraId="216BF1AA" w14:textId="50835EC7" w:rsidR="000452DB" w:rsidRPr="000452DB" w:rsidRDefault="000452DB" w:rsidP="000452DB">
            <w:pPr>
              <w:rPr>
                <w:b/>
                <w:bCs/>
                <w:color w:val="000000" w:themeColor="text1"/>
                <w:sz w:val="24"/>
                <w:szCs w:val="24"/>
              </w:rPr>
            </w:pPr>
            <w:r w:rsidRPr="000452DB">
              <w:rPr>
                <w:b/>
                <w:bCs/>
                <w:sz w:val="24"/>
                <w:szCs w:val="24"/>
                <w:lang w:val="en-PK"/>
              </w:rPr>
              <w:t>Test Case</w:t>
            </w:r>
          </w:p>
        </w:tc>
        <w:tc>
          <w:tcPr>
            <w:tcW w:w="1143" w:type="dxa"/>
            <w:vAlign w:val="center"/>
          </w:tcPr>
          <w:p w14:paraId="4522BB95" w14:textId="5AD7E7B6" w:rsidR="000452DB" w:rsidRPr="000452DB" w:rsidRDefault="000452DB" w:rsidP="000452DB">
            <w:pPr>
              <w:rPr>
                <w:b/>
                <w:bCs/>
                <w:color w:val="000000" w:themeColor="text1"/>
                <w:sz w:val="24"/>
                <w:szCs w:val="24"/>
              </w:rPr>
            </w:pPr>
            <w:proofErr w:type="spellStart"/>
            <w:r w:rsidRPr="000452DB">
              <w:rPr>
                <w:b/>
                <w:bCs/>
                <w:sz w:val="24"/>
                <w:szCs w:val="24"/>
                <w:lang w:val="en-PK"/>
              </w:rPr>
              <w:t>ParentID</w:t>
            </w:r>
            <w:proofErr w:type="spellEnd"/>
          </w:p>
        </w:tc>
        <w:tc>
          <w:tcPr>
            <w:tcW w:w="1043" w:type="dxa"/>
            <w:vAlign w:val="center"/>
          </w:tcPr>
          <w:p w14:paraId="60831F24" w14:textId="27E10EC8" w:rsidR="000452DB" w:rsidRPr="000452DB" w:rsidRDefault="000452DB" w:rsidP="000452DB">
            <w:pPr>
              <w:rPr>
                <w:b/>
                <w:bCs/>
                <w:color w:val="000000" w:themeColor="text1"/>
                <w:sz w:val="24"/>
                <w:szCs w:val="24"/>
              </w:rPr>
            </w:pPr>
            <w:proofErr w:type="spellStart"/>
            <w:r w:rsidRPr="000452DB">
              <w:rPr>
                <w:b/>
                <w:bCs/>
                <w:sz w:val="24"/>
                <w:szCs w:val="24"/>
                <w:lang w:val="en-PK"/>
              </w:rPr>
              <w:t>NameEmp</w:t>
            </w:r>
            <w:proofErr w:type="spellEnd"/>
          </w:p>
        </w:tc>
        <w:tc>
          <w:tcPr>
            <w:tcW w:w="1360" w:type="dxa"/>
            <w:vAlign w:val="center"/>
          </w:tcPr>
          <w:p w14:paraId="214E8404" w14:textId="0000C416" w:rsidR="000452DB" w:rsidRPr="000452DB" w:rsidRDefault="000452DB" w:rsidP="000452DB">
            <w:pPr>
              <w:rPr>
                <w:b/>
                <w:bCs/>
                <w:color w:val="000000" w:themeColor="text1"/>
                <w:sz w:val="24"/>
                <w:szCs w:val="24"/>
              </w:rPr>
            </w:pPr>
            <w:r w:rsidRPr="000452DB">
              <w:rPr>
                <w:b/>
                <w:bCs/>
                <w:sz w:val="24"/>
                <w:szCs w:val="24"/>
                <w:lang w:val="en-PK"/>
              </w:rPr>
              <w:t>Role</w:t>
            </w:r>
          </w:p>
        </w:tc>
        <w:tc>
          <w:tcPr>
            <w:tcW w:w="1133" w:type="dxa"/>
            <w:vAlign w:val="center"/>
          </w:tcPr>
          <w:p w14:paraId="5C2B626C" w14:textId="386F20A9" w:rsidR="000452DB" w:rsidRPr="000452DB" w:rsidRDefault="000452DB" w:rsidP="000452DB">
            <w:pPr>
              <w:rPr>
                <w:b/>
                <w:bCs/>
                <w:color w:val="000000" w:themeColor="text1"/>
                <w:sz w:val="24"/>
                <w:szCs w:val="24"/>
              </w:rPr>
            </w:pPr>
            <w:r w:rsidRPr="000452DB">
              <w:rPr>
                <w:b/>
                <w:bCs/>
                <w:sz w:val="24"/>
                <w:szCs w:val="24"/>
                <w:lang w:val="en-PK"/>
              </w:rPr>
              <w:t>Parent Role</w:t>
            </w:r>
          </w:p>
        </w:tc>
        <w:tc>
          <w:tcPr>
            <w:tcW w:w="1901" w:type="dxa"/>
            <w:vAlign w:val="center"/>
          </w:tcPr>
          <w:p w14:paraId="076BA254" w14:textId="1A44D4BB" w:rsidR="000452DB" w:rsidRPr="000452DB" w:rsidRDefault="000452DB" w:rsidP="000452DB">
            <w:pPr>
              <w:rPr>
                <w:b/>
                <w:bCs/>
                <w:color w:val="000000" w:themeColor="text1"/>
                <w:sz w:val="24"/>
                <w:szCs w:val="24"/>
              </w:rPr>
            </w:pPr>
            <w:r w:rsidRPr="000452DB">
              <w:rPr>
                <w:b/>
                <w:bCs/>
                <w:sz w:val="24"/>
                <w:szCs w:val="24"/>
                <w:lang w:val="en-PK"/>
              </w:rPr>
              <w:t>Expected Output</w:t>
            </w:r>
          </w:p>
        </w:tc>
        <w:tc>
          <w:tcPr>
            <w:tcW w:w="2268" w:type="dxa"/>
            <w:vAlign w:val="center"/>
          </w:tcPr>
          <w:p w14:paraId="473F22DE" w14:textId="5DA1C952" w:rsidR="000452DB" w:rsidRPr="000452DB" w:rsidRDefault="000452DB" w:rsidP="000452DB">
            <w:pPr>
              <w:rPr>
                <w:b/>
                <w:bCs/>
                <w:color w:val="000000" w:themeColor="text1"/>
                <w:sz w:val="24"/>
                <w:szCs w:val="24"/>
              </w:rPr>
            </w:pPr>
            <w:r w:rsidRPr="000452DB">
              <w:rPr>
                <w:b/>
                <w:bCs/>
                <w:sz w:val="24"/>
                <w:szCs w:val="24"/>
                <w:lang w:val="en-PK"/>
              </w:rPr>
              <w:t>Remarks</w:t>
            </w:r>
          </w:p>
        </w:tc>
      </w:tr>
      <w:tr w:rsidR="000452DB" w14:paraId="73DABC91" w14:textId="77777777" w:rsidTr="000452DB">
        <w:tc>
          <w:tcPr>
            <w:tcW w:w="928" w:type="dxa"/>
            <w:vAlign w:val="center"/>
          </w:tcPr>
          <w:p w14:paraId="3E5C20F2" w14:textId="22B54241" w:rsidR="000452DB" w:rsidRPr="000452DB" w:rsidRDefault="000452DB" w:rsidP="000452DB">
            <w:pPr>
              <w:rPr>
                <w:color w:val="000000" w:themeColor="text1"/>
              </w:rPr>
            </w:pPr>
            <w:r w:rsidRPr="000452DB">
              <w:rPr>
                <w:lang w:val="en-PK"/>
              </w:rPr>
              <w:t>1</w:t>
            </w:r>
          </w:p>
        </w:tc>
        <w:tc>
          <w:tcPr>
            <w:tcW w:w="1143" w:type="dxa"/>
            <w:vAlign w:val="center"/>
          </w:tcPr>
          <w:p w14:paraId="6F68AC84" w14:textId="1EBB8DEF" w:rsidR="000452DB" w:rsidRPr="000452DB" w:rsidRDefault="000452DB" w:rsidP="000452DB">
            <w:pPr>
              <w:rPr>
                <w:color w:val="000000" w:themeColor="text1"/>
              </w:rPr>
            </w:pPr>
            <w:r w:rsidRPr="000452DB">
              <w:rPr>
                <w:lang w:val="en-PK"/>
              </w:rPr>
              <w:t>101</w:t>
            </w:r>
          </w:p>
        </w:tc>
        <w:tc>
          <w:tcPr>
            <w:tcW w:w="1043" w:type="dxa"/>
            <w:vAlign w:val="center"/>
          </w:tcPr>
          <w:p w14:paraId="1DAF4488" w14:textId="1C40C6E5" w:rsidR="000452DB" w:rsidRPr="000452DB" w:rsidRDefault="000452DB" w:rsidP="000452DB">
            <w:pPr>
              <w:rPr>
                <w:color w:val="000000" w:themeColor="text1"/>
              </w:rPr>
            </w:pPr>
            <w:r w:rsidRPr="000452DB">
              <w:rPr>
                <w:lang w:val="en-PK"/>
              </w:rPr>
              <w:t>John</w:t>
            </w:r>
          </w:p>
        </w:tc>
        <w:tc>
          <w:tcPr>
            <w:tcW w:w="1360" w:type="dxa"/>
            <w:vAlign w:val="center"/>
          </w:tcPr>
          <w:p w14:paraId="67E4E38E" w14:textId="7C1AF416" w:rsidR="000452DB" w:rsidRPr="000452DB" w:rsidRDefault="000452DB" w:rsidP="000452DB">
            <w:pPr>
              <w:rPr>
                <w:color w:val="000000" w:themeColor="text1"/>
              </w:rPr>
            </w:pPr>
            <w:r w:rsidRPr="000452DB">
              <w:rPr>
                <w:lang w:val="en-PK"/>
              </w:rPr>
              <w:t>Manager</w:t>
            </w:r>
          </w:p>
        </w:tc>
        <w:tc>
          <w:tcPr>
            <w:tcW w:w="1133" w:type="dxa"/>
            <w:vAlign w:val="center"/>
          </w:tcPr>
          <w:p w14:paraId="52FAA9BC" w14:textId="3112F956" w:rsidR="000452DB" w:rsidRPr="000452DB" w:rsidRDefault="000452DB" w:rsidP="000452DB">
            <w:pPr>
              <w:rPr>
                <w:color w:val="000000" w:themeColor="text1"/>
              </w:rPr>
            </w:pPr>
            <w:r w:rsidRPr="000452DB">
              <w:rPr>
                <w:lang w:val="en-PK"/>
              </w:rPr>
              <w:t>CEO</w:t>
            </w:r>
          </w:p>
        </w:tc>
        <w:tc>
          <w:tcPr>
            <w:tcW w:w="1901" w:type="dxa"/>
            <w:vAlign w:val="center"/>
          </w:tcPr>
          <w:p w14:paraId="754E6164" w14:textId="3FF43022" w:rsidR="000452DB" w:rsidRPr="000452DB" w:rsidRDefault="000452DB" w:rsidP="000452DB">
            <w:pPr>
              <w:rPr>
                <w:color w:val="000000" w:themeColor="text1"/>
              </w:rPr>
            </w:pPr>
            <w:r w:rsidRPr="000452DB">
              <w:rPr>
                <w:lang w:val="en-PK"/>
              </w:rPr>
              <w:t>"Employee Added Successfully"</w:t>
            </w:r>
          </w:p>
        </w:tc>
        <w:tc>
          <w:tcPr>
            <w:tcW w:w="2268" w:type="dxa"/>
            <w:vAlign w:val="center"/>
          </w:tcPr>
          <w:p w14:paraId="5AFB4033" w14:textId="15E764AB" w:rsidR="000452DB" w:rsidRPr="000452DB" w:rsidRDefault="000452DB" w:rsidP="000452DB">
            <w:pPr>
              <w:rPr>
                <w:color w:val="000000" w:themeColor="text1"/>
              </w:rPr>
            </w:pPr>
            <w:r w:rsidRPr="000452DB">
              <w:rPr>
                <w:lang w:val="en-PK"/>
              </w:rPr>
              <w:t>Valid input where CEO can only add Managers</w:t>
            </w:r>
          </w:p>
        </w:tc>
      </w:tr>
      <w:tr w:rsidR="000452DB" w14:paraId="1CAA12E8" w14:textId="77777777" w:rsidTr="000452DB">
        <w:tc>
          <w:tcPr>
            <w:tcW w:w="928" w:type="dxa"/>
            <w:vAlign w:val="center"/>
          </w:tcPr>
          <w:p w14:paraId="2980F0ED" w14:textId="690D9F34" w:rsidR="000452DB" w:rsidRPr="000452DB" w:rsidRDefault="000452DB" w:rsidP="000452DB">
            <w:pPr>
              <w:rPr>
                <w:color w:val="000000" w:themeColor="text1"/>
              </w:rPr>
            </w:pPr>
            <w:r w:rsidRPr="000452DB">
              <w:rPr>
                <w:lang w:val="en-PK"/>
              </w:rPr>
              <w:t>2</w:t>
            </w:r>
          </w:p>
        </w:tc>
        <w:tc>
          <w:tcPr>
            <w:tcW w:w="1143" w:type="dxa"/>
            <w:vAlign w:val="center"/>
          </w:tcPr>
          <w:p w14:paraId="52A77D74" w14:textId="4AA178BD" w:rsidR="000452DB" w:rsidRPr="000452DB" w:rsidRDefault="000452DB" w:rsidP="000452DB">
            <w:pPr>
              <w:rPr>
                <w:color w:val="000000" w:themeColor="text1"/>
              </w:rPr>
            </w:pPr>
            <w:r w:rsidRPr="000452DB">
              <w:rPr>
                <w:lang w:val="en-PK"/>
              </w:rPr>
              <w:t>101</w:t>
            </w:r>
          </w:p>
        </w:tc>
        <w:tc>
          <w:tcPr>
            <w:tcW w:w="1043" w:type="dxa"/>
            <w:vAlign w:val="center"/>
          </w:tcPr>
          <w:p w14:paraId="7E849E4F" w14:textId="2FA1C540" w:rsidR="000452DB" w:rsidRPr="000452DB" w:rsidRDefault="000452DB" w:rsidP="000452DB">
            <w:pPr>
              <w:rPr>
                <w:color w:val="000000" w:themeColor="text1"/>
              </w:rPr>
            </w:pPr>
            <w:r w:rsidRPr="000452DB">
              <w:rPr>
                <w:lang w:val="en-PK"/>
              </w:rPr>
              <w:t>John</w:t>
            </w:r>
          </w:p>
        </w:tc>
        <w:tc>
          <w:tcPr>
            <w:tcW w:w="1360" w:type="dxa"/>
            <w:vAlign w:val="center"/>
          </w:tcPr>
          <w:p w14:paraId="40BA2E5E" w14:textId="6C18F2E0" w:rsidR="000452DB" w:rsidRPr="000452DB" w:rsidRDefault="000452DB" w:rsidP="000452DB">
            <w:pPr>
              <w:rPr>
                <w:color w:val="000000" w:themeColor="text1"/>
              </w:rPr>
            </w:pPr>
            <w:r w:rsidRPr="000452DB">
              <w:rPr>
                <w:lang w:val="en-PK"/>
              </w:rPr>
              <w:t>Employee</w:t>
            </w:r>
          </w:p>
        </w:tc>
        <w:tc>
          <w:tcPr>
            <w:tcW w:w="1133" w:type="dxa"/>
            <w:vAlign w:val="center"/>
          </w:tcPr>
          <w:p w14:paraId="419194C1" w14:textId="142A7849" w:rsidR="000452DB" w:rsidRPr="000452DB" w:rsidRDefault="000452DB" w:rsidP="000452DB">
            <w:pPr>
              <w:rPr>
                <w:color w:val="000000" w:themeColor="text1"/>
              </w:rPr>
            </w:pPr>
            <w:r w:rsidRPr="000452DB">
              <w:rPr>
                <w:lang w:val="en-PK"/>
              </w:rPr>
              <w:t>CEO</w:t>
            </w:r>
          </w:p>
        </w:tc>
        <w:tc>
          <w:tcPr>
            <w:tcW w:w="1901" w:type="dxa"/>
            <w:vAlign w:val="center"/>
          </w:tcPr>
          <w:p w14:paraId="09048A55" w14:textId="3C553434" w:rsidR="000452DB" w:rsidRPr="000452DB" w:rsidRDefault="000452DB" w:rsidP="000452DB">
            <w:pPr>
              <w:rPr>
                <w:color w:val="000000" w:themeColor="text1"/>
              </w:rPr>
            </w:pPr>
            <w:r w:rsidRPr="000452DB">
              <w:rPr>
                <w:lang w:val="en-PK"/>
              </w:rPr>
              <w:t>"If the parent is a CEO, the new employee's role must be Manager."</w:t>
            </w:r>
          </w:p>
        </w:tc>
        <w:tc>
          <w:tcPr>
            <w:tcW w:w="2268" w:type="dxa"/>
            <w:vAlign w:val="center"/>
          </w:tcPr>
          <w:p w14:paraId="0E3B86AB" w14:textId="2BC084C3" w:rsidR="000452DB" w:rsidRPr="000452DB" w:rsidRDefault="000452DB" w:rsidP="000452DB">
            <w:pPr>
              <w:rPr>
                <w:color w:val="000000" w:themeColor="text1"/>
              </w:rPr>
            </w:pPr>
            <w:r w:rsidRPr="000452DB">
              <w:rPr>
                <w:lang w:val="en-PK"/>
              </w:rPr>
              <w:t>CEO cannot add Employee directly</w:t>
            </w:r>
          </w:p>
        </w:tc>
      </w:tr>
      <w:tr w:rsidR="000452DB" w14:paraId="77534FF2" w14:textId="77777777" w:rsidTr="000452DB">
        <w:tc>
          <w:tcPr>
            <w:tcW w:w="928" w:type="dxa"/>
            <w:vAlign w:val="center"/>
          </w:tcPr>
          <w:p w14:paraId="43A41E61" w14:textId="13B1E676" w:rsidR="000452DB" w:rsidRPr="000452DB" w:rsidRDefault="000452DB" w:rsidP="000452DB">
            <w:pPr>
              <w:rPr>
                <w:color w:val="000000" w:themeColor="text1"/>
              </w:rPr>
            </w:pPr>
            <w:r w:rsidRPr="000452DB">
              <w:rPr>
                <w:lang w:val="en-PK"/>
              </w:rPr>
              <w:t>3</w:t>
            </w:r>
          </w:p>
        </w:tc>
        <w:tc>
          <w:tcPr>
            <w:tcW w:w="1143" w:type="dxa"/>
            <w:vAlign w:val="center"/>
          </w:tcPr>
          <w:p w14:paraId="0A2E4FC0" w14:textId="2AE30A7F" w:rsidR="000452DB" w:rsidRPr="000452DB" w:rsidRDefault="000452DB" w:rsidP="000452DB">
            <w:pPr>
              <w:rPr>
                <w:color w:val="000000" w:themeColor="text1"/>
              </w:rPr>
            </w:pPr>
            <w:r w:rsidRPr="000452DB">
              <w:rPr>
                <w:lang w:val="en-PK"/>
              </w:rPr>
              <w:t>201</w:t>
            </w:r>
          </w:p>
        </w:tc>
        <w:tc>
          <w:tcPr>
            <w:tcW w:w="1043" w:type="dxa"/>
            <w:vAlign w:val="center"/>
          </w:tcPr>
          <w:p w14:paraId="2DB62A6E" w14:textId="63166481" w:rsidR="000452DB" w:rsidRPr="000452DB" w:rsidRDefault="000452DB" w:rsidP="000452DB">
            <w:pPr>
              <w:rPr>
                <w:color w:val="000000" w:themeColor="text1"/>
              </w:rPr>
            </w:pPr>
            <w:r w:rsidRPr="000452DB">
              <w:rPr>
                <w:lang w:val="en-PK"/>
              </w:rPr>
              <w:t>Mike</w:t>
            </w:r>
          </w:p>
        </w:tc>
        <w:tc>
          <w:tcPr>
            <w:tcW w:w="1360" w:type="dxa"/>
            <w:vAlign w:val="center"/>
          </w:tcPr>
          <w:p w14:paraId="408681D9" w14:textId="6D1A95CE" w:rsidR="000452DB" w:rsidRPr="000452DB" w:rsidRDefault="000452DB" w:rsidP="000452DB">
            <w:pPr>
              <w:rPr>
                <w:color w:val="000000" w:themeColor="text1"/>
              </w:rPr>
            </w:pPr>
            <w:r w:rsidRPr="000452DB">
              <w:rPr>
                <w:lang w:val="en-PK"/>
              </w:rPr>
              <w:t>Employee</w:t>
            </w:r>
          </w:p>
        </w:tc>
        <w:tc>
          <w:tcPr>
            <w:tcW w:w="1133" w:type="dxa"/>
            <w:vAlign w:val="center"/>
          </w:tcPr>
          <w:p w14:paraId="03302B0A" w14:textId="2FF20416" w:rsidR="000452DB" w:rsidRPr="000452DB" w:rsidRDefault="000452DB" w:rsidP="000452DB">
            <w:pPr>
              <w:rPr>
                <w:color w:val="000000" w:themeColor="text1"/>
              </w:rPr>
            </w:pPr>
            <w:r w:rsidRPr="000452DB">
              <w:rPr>
                <w:lang w:val="en-PK"/>
              </w:rPr>
              <w:t>Manager</w:t>
            </w:r>
          </w:p>
        </w:tc>
        <w:tc>
          <w:tcPr>
            <w:tcW w:w="1901" w:type="dxa"/>
            <w:vAlign w:val="center"/>
          </w:tcPr>
          <w:p w14:paraId="69EFE3DD" w14:textId="72938A65" w:rsidR="000452DB" w:rsidRPr="000452DB" w:rsidRDefault="000452DB" w:rsidP="000452DB">
            <w:pPr>
              <w:rPr>
                <w:color w:val="000000" w:themeColor="text1"/>
              </w:rPr>
            </w:pPr>
            <w:r w:rsidRPr="000452DB">
              <w:rPr>
                <w:lang w:val="en-PK"/>
              </w:rPr>
              <w:t>"Employee Added Successfully"</w:t>
            </w:r>
          </w:p>
        </w:tc>
        <w:tc>
          <w:tcPr>
            <w:tcW w:w="2268" w:type="dxa"/>
            <w:vAlign w:val="center"/>
          </w:tcPr>
          <w:p w14:paraId="33058F32" w14:textId="21312CB2" w:rsidR="000452DB" w:rsidRPr="000452DB" w:rsidRDefault="000452DB" w:rsidP="000452DB">
            <w:pPr>
              <w:rPr>
                <w:color w:val="000000" w:themeColor="text1"/>
              </w:rPr>
            </w:pPr>
            <w:r w:rsidRPr="000452DB">
              <w:rPr>
                <w:lang w:val="en-PK"/>
              </w:rPr>
              <w:t>Manager can add Employee</w:t>
            </w:r>
          </w:p>
        </w:tc>
      </w:tr>
      <w:tr w:rsidR="000452DB" w14:paraId="4B9005A6" w14:textId="77777777" w:rsidTr="000452DB">
        <w:tc>
          <w:tcPr>
            <w:tcW w:w="928" w:type="dxa"/>
            <w:vAlign w:val="center"/>
          </w:tcPr>
          <w:p w14:paraId="522EEE80" w14:textId="768C60A2" w:rsidR="000452DB" w:rsidRPr="000452DB" w:rsidRDefault="000452DB" w:rsidP="000452DB">
            <w:pPr>
              <w:rPr>
                <w:color w:val="000000" w:themeColor="text1"/>
              </w:rPr>
            </w:pPr>
            <w:r w:rsidRPr="000452DB">
              <w:rPr>
                <w:lang w:val="en-PK"/>
              </w:rPr>
              <w:t>4</w:t>
            </w:r>
          </w:p>
        </w:tc>
        <w:tc>
          <w:tcPr>
            <w:tcW w:w="1143" w:type="dxa"/>
            <w:vAlign w:val="center"/>
          </w:tcPr>
          <w:p w14:paraId="6D807A71" w14:textId="02641AFF" w:rsidR="000452DB" w:rsidRPr="000452DB" w:rsidRDefault="000452DB" w:rsidP="000452DB">
            <w:pPr>
              <w:rPr>
                <w:color w:val="000000" w:themeColor="text1"/>
              </w:rPr>
            </w:pPr>
            <w:r w:rsidRPr="000452DB">
              <w:rPr>
                <w:lang w:val="en-PK"/>
              </w:rPr>
              <w:t>201</w:t>
            </w:r>
          </w:p>
        </w:tc>
        <w:tc>
          <w:tcPr>
            <w:tcW w:w="1043" w:type="dxa"/>
            <w:vAlign w:val="center"/>
          </w:tcPr>
          <w:p w14:paraId="74E62800" w14:textId="556C4ABA" w:rsidR="000452DB" w:rsidRPr="000452DB" w:rsidRDefault="000452DB" w:rsidP="000452DB">
            <w:pPr>
              <w:rPr>
                <w:color w:val="000000" w:themeColor="text1"/>
              </w:rPr>
            </w:pPr>
            <w:r w:rsidRPr="000452DB">
              <w:rPr>
                <w:lang w:val="en-PK"/>
              </w:rPr>
              <w:t>Mike</w:t>
            </w:r>
          </w:p>
        </w:tc>
        <w:tc>
          <w:tcPr>
            <w:tcW w:w="1360" w:type="dxa"/>
            <w:vAlign w:val="center"/>
          </w:tcPr>
          <w:p w14:paraId="3C997805" w14:textId="367BB437" w:rsidR="000452DB" w:rsidRPr="000452DB" w:rsidRDefault="000452DB" w:rsidP="000452DB">
            <w:pPr>
              <w:rPr>
                <w:color w:val="000000" w:themeColor="text1"/>
              </w:rPr>
            </w:pPr>
            <w:r w:rsidRPr="000452DB">
              <w:rPr>
                <w:lang w:val="en-PK"/>
              </w:rPr>
              <w:t>Manager</w:t>
            </w:r>
          </w:p>
        </w:tc>
        <w:tc>
          <w:tcPr>
            <w:tcW w:w="1133" w:type="dxa"/>
            <w:vAlign w:val="center"/>
          </w:tcPr>
          <w:p w14:paraId="669E2092" w14:textId="42BD6903" w:rsidR="000452DB" w:rsidRPr="000452DB" w:rsidRDefault="000452DB" w:rsidP="000452DB">
            <w:pPr>
              <w:rPr>
                <w:color w:val="000000" w:themeColor="text1"/>
              </w:rPr>
            </w:pPr>
            <w:r w:rsidRPr="000452DB">
              <w:rPr>
                <w:lang w:val="en-PK"/>
              </w:rPr>
              <w:t>Manager</w:t>
            </w:r>
          </w:p>
        </w:tc>
        <w:tc>
          <w:tcPr>
            <w:tcW w:w="1901" w:type="dxa"/>
            <w:vAlign w:val="center"/>
          </w:tcPr>
          <w:p w14:paraId="5B546930" w14:textId="7772796B" w:rsidR="000452DB" w:rsidRPr="000452DB" w:rsidRDefault="000452DB" w:rsidP="000452DB">
            <w:pPr>
              <w:rPr>
                <w:color w:val="000000" w:themeColor="text1"/>
              </w:rPr>
            </w:pPr>
            <w:r w:rsidRPr="000452DB">
              <w:rPr>
                <w:lang w:val="en-PK"/>
              </w:rPr>
              <w:t xml:space="preserve">"If the parent is a </w:t>
            </w:r>
            <w:proofErr w:type="gramStart"/>
            <w:r w:rsidRPr="000452DB">
              <w:rPr>
                <w:lang w:val="en-PK"/>
              </w:rPr>
              <w:t>Manager</w:t>
            </w:r>
            <w:proofErr w:type="gramEnd"/>
            <w:r w:rsidRPr="000452DB">
              <w:rPr>
                <w:lang w:val="en-PK"/>
              </w:rPr>
              <w:t>, the new employee's role must be Employee."</w:t>
            </w:r>
          </w:p>
        </w:tc>
        <w:tc>
          <w:tcPr>
            <w:tcW w:w="2268" w:type="dxa"/>
            <w:vAlign w:val="center"/>
          </w:tcPr>
          <w:p w14:paraId="505442B5" w14:textId="7DA8FC32" w:rsidR="000452DB" w:rsidRPr="000452DB" w:rsidRDefault="000452DB" w:rsidP="000452DB">
            <w:pPr>
              <w:rPr>
                <w:color w:val="000000" w:themeColor="text1"/>
              </w:rPr>
            </w:pPr>
            <w:r w:rsidRPr="000452DB">
              <w:rPr>
                <w:lang w:val="en-PK"/>
              </w:rPr>
              <w:t>Invalid role for Manager's child</w:t>
            </w:r>
          </w:p>
        </w:tc>
      </w:tr>
      <w:tr w:rsidR="000452DB" w14:paraId="6461BD42" w14:textId="77777777" w:rsidTr="000452DB">
        <w:tc>
          <w:tcPr>
            <w:tcW w:w="928" w:type="dxa"/>
            <w:vAlign w:val="center"/>
          </w:tcPr>
          <w:p w14:paraId="6F35A0B8" w14:textId="56E013F5" w:rsidR="000452DB" w:rsidRPr="000452DB" w:rsidRDefault="000452DB" w:rsidP="000452DB">
            <w:pPr>
              <w:rPr>
                <w:color w:val="000000" w:themeColor="text1"/>
              </w:rPr>
            </w:pPr>
            <w:r w:rsidRPr="000452DB">
              <w:rPr>
                <w:lang w:val="en-PK"/>
              </w:rPr>
              <w:t>5</w:t>
            </w:r>
          </w:p>
        </w:tc>
        <w:tc>
          <w:tcPr>
            <w:tcW w:w="1143" w:type="dxa"/>
            <w:vAlign w:val="center"/>
          </w:tcPr>
          <w:p w14:paraId="7763B6DD" w14:textId="6D6A7957" w:rsidR="000452DB" w:rsidRPr="000452DB" w:rsidRDefault="000452DB" w:rsidP="000452DB">
            <w:pPr>
              <w:rPr>
                <w:color w:val="000000" w:themeColor="text1"/>
              </w:rPr>
            </w:pPr>
            <w:r w:rsidRPr="000452DB">
              <w:rPr>
                <w:lang w:val="en-PK"/>
              </w:rPr>
              <w:t>301</w:t>
            </w:r>
          </w:p>
        </w:tc>
        <w:tc>
          <w:tcPr>
            <w:tcW w:w="1043" w:type="dxa"/>
            <w:vAlign w:val="center"/>
          </w:tcPr>
          <w:p w14:paraId="476B3E96" w14:textId="28BDE88E" w:rsidR="000452DB" w:rsidRPr="000452DB" w:rsidRDefault="000452DB" w:rsidP="000452DB">
            <w:pPr>
              <w:rPr>
                <w:color w:val="000000" w:themeColor="text1"/>
              </w:rPr>
            </w:pPr>
            <w:r w:rsidRPr="000452DB">
              <w:rPr>
                <w:lang w:val="en-PK"/>
              </w:rPr>
              <w:t>Alex</w:t>
            </w:r>
          </w:p>
        </w:tc>
        <w:tc>
          <w:tcPr>
            <w:tcW w:w="1360" w:type="dxa"/>
            <w:vAlign w:val="center"/>
          </w:tcPr>
          <w:p w14:paraId="784CD588" w14:textId="188F636F" w:rsidR="000452DB" w:rsidRPr="000452DB" w:rsidRDefault="000452DB" w:rsidP="000452DB">
            <w:pPr>
              <w:rPr>
                <w:color w:val="000000" w:themeColor="text1"/>
              </w:rPr>
            </w:pPr>
            <w:r w:rsidRPr="000452DB">
              <w:rPr>
                <w:lang w:val="en-PK"/>
              </w:rPr>
              <w:t>Employee</w:t>
            </w:r>
          </w:p>
        </w:tc>
        <w:tc>
          <w:tcPr>
            <w:tcW w:w="1133" w:type="dxa"/>
            <w:vAlign w:val="center"/>
          </w:tcPr>
          <w:p w14:paraId="36A8C8D4" w14:textId="4FE6569D" w:rsidR="000452DB" w:rsidRPr="000452DB" w:rsidRDefault="000452DB" w:rsidP="000452DB">
            <w:pPr>
              <w:rPr>
                <w:color w:val="000000" w:themeColor="text1"/>
              </w:rPr>
            </w:pPr>
            <w:r w:rsidRPr="000452DB">
              <w:rPr>
                <w:lang w:val="en-PK"/>
              </w:rPr>
              <w:t>(Invalid Role)</w:t>
            </w:r>
          </w:p>
        </w:tc>
        <w:tc>
          <w:tcPr>
            <w:tcW w:w="1901" w:type="dxa"/>
            <w:vAlign w:val="center"/>
          </w:tcPr>
          <w:p w14:paraId="042D41C3" w14:textId="5295B534" w:rsidR="000452DB" w:rsidRPr="000452DB" w:rsidRDefault="000452DB" w:rsidP="000452DB">
            <w:pPr>
              <w:rPr>
                <w:color w:val="000000" w:themeColor="text1"/>
              </w:rPr>
            </w:pPr>
            <w:r w:rsidRPr="000452DB">
              <w:rPr>
                <w:lang w:val="en-PK"/>
              </w:rPr>
              <w:t>"The parent must be a CEO or Manager to add a new employee."</w:t>
            </w:r>
          </w:p>
        </w:tc>
        <w:tc>
          <w:tcPr>
            <w:tcW w:w="2268" w:type="dxa"/>
            <w:vAlign w:val="center"/>
          </w:tcPr>
          <w:p w14:paraId="57409A06" w14:textId="54556282" w:rsidR="000452DB" w:rsidRPr="000452DB" w:rsidRDefault="000452DB" w:rsidP="000452DB">
            <w:pPr>
              <w:rPr>
                <w:color w:val="000000" w:themeColor="text1"/>
              </w:rPr>
            </w:pPr>
            <w:r w:rsidRPr="000452DB">
              <w:rPr>
                <w:lang w:val="en-PK"/>
              </w:rPr>
              <w:t>Parent node role invalid</w:t>
            </w:r>
          </w:p>
        </w:tc>
      </w:tr>
      <w:tr w:rsidR="000452DB" w14:paraId="44E6BFB5" w14:textId="77777777" w:rsidTr="000452DB">
        <w:tc>
          <w:tcPr>
            <w:tcW w:w="928" w:type="dxa"/>
            <w:vAlign w:val="center"/>
          </w:tcPr>
          <w:p w14:paraId="14A66818" w14:textId="6AB0EE2A" w:rsidR="000452DB" w:rsidRPr="000452DB" w:rsidRDefault="000452DB" w:rsidP="000452DB">
            <w:pPr>
              <w:rPr>
                <w:color w:val="000000" w:themeColor="text1"/>
              </w:rPr>
            </w:pPr>
            <w:r w:rsidRPr="000452DB">
              <w:rPr>
                <w:lang w:val="en-PK"/>
              </w:rPr>
              <w:t>6</w:t>
            </w:r>
          </w:p>
        </w:tc>
        <w:tc>
          <w:tcPr>
            <w:tcW w:w="1143" w:type="dxa"/>
            <w:vAlign w:val="center"/>
          </w:tcPr>
          <w:p w14:paraId="4EF40F66" w14:textId="77777777" w:rsidR="000452DB" w:rsidRPr="000452DB" w:rsidRDefault="000452DB" w:rsidP="000452DB">
            <w:pPr>
              <w:rPr>
                <w:color w:val="000000" w:themeColor="text1"/>
              </w:rPr>
            </w:pPr>
          </w:p>
        </w:tc>
        <w:tc>
          <w:tcPr>
            <w:tcW w:w="1043" w:type="dxa"/>
            <w:vAlign w:val="center"/>
          </w:tcPr>
          <w:p w14:paraId="03FF9C1E" w14:textId="20ADB267" w:rsidR="000452DB" w:rsidRPr="000452DB" w:rsidRDefault="000452DB" w:rsidP="000452DB">
            <w:pPr>
              <w:rPr>
                <w:color w:val="000000" w:themeColor="text1"/>
              </w:rPr>
            </w:pPr>
            <w:r w:rsidRPr="000452DB">
              <w:rPr>
                <w:lang w:val="en-PK"/>
              </w:rPr>
              <w:t>Alex</w:t>
            </w:r>
          </w:p>
        </w:tc>
        <w:tc>
          <w:tcPr>
            <w:tcW w:w="1360" w:type="dxa"/>
            <w:vAlign w:val="center"/>
          </w:tcPr>
          <w:p w14:paraId="0014D922" w14:textId="42A1D789" w:rsidR="000452DB" w:rsidRPr="000452DB" w:rsidRDefault="000452DB" w:rsidP="000452DB">
            <w:pPr>
              <w:rPr>
                <w:color w:val="000000" w:themeColor="text1"/>
              </w:rPr>
            </w:pPr>
            <w:r w:rsidRPr="000452DB">
              <w:rPr>
                <w:lang w:val="en-PK"/>
              </w:rPr>
              <w:t>Employee</w:t>
            </w:r>
          </w:p>
        </w:tc>
        <w:tc>
          <w:tcPr>
            <w:tcW w:w="1133" w:type="dxa"/>
            <w:vAlign w:val="center"/>
          </w:tcPr>
          <w:p w14:paraId="3ADAA39A" w14:textId="55D66C7F" w:rsidR="000452DB" w:rsidRPr="000452DB" w:rsidRDefault="000452DB" w:rsidP="000452DB">
            <w:pPr>
              <w:rPr>
                <w:color w:val="000000" w:themeColor="text1"/>
              </w:rPr>
            </w:pPr>
            <w:r w:rsidRPr="000452DB">
              <w:rPr>
                <w:lang w:val="en-PK"/>
              </w:rPr>
              <w:t>-</w:t>
            </w:r>
          </w:p>
        </w:tc>
        <w:tc>
          <w:tcPr>
            <w:tcW w:w="1901" w:type="dxa"/>
            <w:vAlign w:val="center"/>
          </w:tcPr>
          <w:p w14:paraId="70C311E7" w14:textId="1E0D3A27" w:rsidR="000452DB" w:rsidRPr="000452DB" w:rsidRDefault="000452DB" w:rsidP="000452DB">
            <w:pPr>
              <w:rPr>
                <w:color w:val="000000" w:themeColor="text1"/>
              </w:rPr>
            </w:pPr>
            <w:r w:rsidRPr="000452DB">
              <w:rPr>
                <w:lang w:val="en-PK"/>
              </w:rPr>
              <w:t>"Please fill all fields."</w:t>
            </w:r>
          </w:p>
        </w:tc>
        <w:tc>
          <w:tcPr>
            <w:tcW w:w="2268" w:type="dxa"/>
            <w:vAlign w:val="center"/>
          </w:tcPr>
          <w:p w14:paraId="0692B2EC" w14:textId="7C7CA0DD" w:rsidR="000452DB" w:rsidRPr="000452DB" w:rsidRDefault="000452DB" w:rsidP="000452DB">
            <w:pPr>
              <w:rPr>
                <w:color w:val="000000" w:themeColor="text1"/>
              </w:rPr>
            </w:pPr>
            <w:r w:rsidRPr="000452DB">
              <w:rPr>
                <w:lang w:val="en-PK"/>
              </w:rPr>
              <w:t xml:space="preserve">Missing </w:t>
            </w:r>
            <w:proofErr w:type="spellStart"/>
            <w:r w:rsidRPr="000452DB">
              <w:rPr>
                <w:lang w:val="en-PK"/>
              </w:rPr>
              <w:t>ParentID</w:t>
            </w:r>
            <w:proofErr w:type="spellEnd"/>
          </w:p>
        </w:tc>
      </w:tr>
    </w:tbl>
    <w:p w14:paraId="0252935F" w14:textId="30AD95AA" w:rsidR="00FC763A" w:rsidRDefault="00FC763A" w:rsidP="000452DB">
      <w:pPr>
        <w:pStyle w:val="Heading2"/>
        <w:rPr>
          <w:color w:val="000000" w:themeColor="text1"/>
          <w:sz w:val="28"/>
          <w:szCs w:val="28"/>
        </w:rPr>
      </w:pPr>
    </w:p>
    <w:p w14:paraId="421C4B96" w14:textId="520E3B67" w:rsidR="000452DB" w:rsidRDefault="000452DB" w:rsidP="000452DB">
      <w:pPr>
        <w:pStyle w:val="Heading2"/>
        <w:rPr>
          <w:color w:val="000000" w:themeColor="text1"/>
          <w:sz w:val="28"/>
          <w:szCs w:val="28"/>
        </w:rPr>
      </w:pPr>
      <w:r w:rsidRPr="000452DB">
        <w:rPr>
          <w:color w:val="000000" w:themeColor="text1"/>
          <w:sz w:val="28"/>
          <w:szCs w:val="28"/>
        </w:rPr>
        <w:t>4.2 RemoveBTN_Click_1</w:t>
      </w:r>
    </w:p>
    <w:p w14:paraId="11C54513" w14:textId="77777777" w:rsidR="000452DB" w:rsidRPr="000452DB" w:rsidRDefault="000452DB" w:rsidP="000452DB"/>
    <w:tbl>
      <w:tblPr>
        <w:tblStyle w:val="TableGrid"/>
        <w:tblW w:w="10016" w:type="dxa"/>
        <w:tblLook w:val="04A0" w:firstRow="1" w:lastRow="0" w:firstColumn="1" w:lastColumn="0" w:noHBand="0" w:noVBand="1"/>
      </w:tblPr>
      <w:tblGrid>
        <w:gridCol w:w="2504"/>
        <w:gridCol w:w="2504"/>
        <w:gridCol w:w="2504"/>
        <w:gridCol w:w="2504"/>
      </w:tblGrid>
      <w:tr w:rsidR="0033123B" w14:paraId="32FDCCBE" w14:textId="77777777" w:rsidTr="0033123B">
        <w:trPr>
          <w:trHeight w:val="581"/>
        </w:trPr>
        <w:tc>
          <w:tcPr>
            <w:tcW w:w="2504" w:type="dxa"/>
          </w:tcPr>
          <w:p w14:paraId="0DB6EA38" w14:textId="7F33E123" w:rsidR="0033123B" w:rsidRPr="0033123B" w:rsidRDefault="0033123B" w:rsidP="000452DB">
            <w:pPr>
              <w:rPr>
                <w:b/>
                <w:bCs/>
                <w:sz w:val="24"/>
                <w:szCs w:val="24"/>
              </w:rPr>
            </w:pPr>
            <w:r w:rsidRPr="0033123B">
              <w:rPr>
                <w:b/>
                <w:bCs/>
                <w:sz w:val="24"/>
                <w:szCs w:val="24"/>
              </w:rPr>
              <w:t>Test Cases</w:t>
            </w:r>
          </w:p>
        </w:tc>
        <w:tc>
          <w:tcPr>
            <w:tcW w:w="2504" w:type="dxa"/>
          </w:tcPr>
          <w:p w14:paraId="3D44195F" w14:textId="790E034A" w:rsidR="0033123B" w:rsidRPr="0033123B" w:rsidRDefault="0033123B" w:rsidP="000452DB">
            <w:pPr>
              <w:rPr>
                <w:b/>
                <w:bCs/>
                <w:sz w:val="24"/>
                <w:szCs w:val="24"/>
              </w:rPr>
            </w:pPr>
            <w:proofErr w:type="spellStart"/>
            <w:r w:rsidRPr="0033123B">
              <w:rPr>
                <w:b/>
                <w:bCs/>
                <w:sz w:val="24"/>
                <w:szCs w:val="24"/>
              </w:rPr>
              <w:t>ID_node</w:t>
            </w:r>
            <w:proofErr w:type="spellEnd"/>
          </w:p>
        </w:tc>
        <w:tc>
          <w:tcPr>
            <w:tcW w:w="2504" w:type="dxa"/>
          </w:tcPr>
          <w:p w14:paraId="788E1FBC" w14:textId="2EADE958" w:rsidR="0033123B" w:rsidRPr="0033123B" w:rsidRDefault="0033123B" w:rsidP="000452DB">
            <w:pPr>
              <w:rPr>
                <w:b/>
                <w:bCs/>
                <w:sz w:val="24"/>
                <w:szCs w:val="24"/>
              </w:rPr>
            </w:pPr>
            <w:r w:rsidRPr="0033123B">
              <w:rPr>
                <w:b/>
                <w:bCs/>
                <w:sz w:val="24"/>
                <w:szCs w:val="24"/>
              </w:rPr>
              <w:t>Expected Output</w:t>
            </w:r>
          </w:p>
        </w:tc>
        <w:tc>
          <w:tcPr>
            <w:tcW w:w="2504" w:type="dxa"/>
          </w:tcPr>
          <w:p w14:paraId="7F646169" w14:textId="4C049B58" w:rsidR="0033123B" w:rsidRPr="0033123B" w:rsidRDefault="0033123B" w:rsidP="000452DB">
            <w:pPr>
              <w:rPr>
                <w:b/>
                <w:bCs/>
                <w:sz w:val="24"/>
                <w:szCs w:val="24"/>
              </w:rPr>
            </w:pPr>
            <w:r w:rsidRPr="0033123B">
              <w:rPr>
                <w:b/>
                <w:bCs/>
                <w:sz w:val="24"/>
                <w:szCs w:val="24"/>
              </w:rPr>
              <w:t>Remarks</w:t>
            </w:r>
          </w:p>
        </w:tc>
      </w:tr>
      <w:tr w:rsidR="0033123B" w14:paraId="192EDB75" w14:textId="77777777" w:rsidTr="0033123B">
        <w:trPr>
          <w:trHeight w:val="557"/>
        </w:trPr>
        <w:tc>
          <w:tcPr>
            <w:tcW w:w="2504" w:type="dxa"/>
          </w:tcPr>
          <w:p w14:paraId="4DA466EB" w14:textId="67C865D8" w:rsidR="0033123B" w:rsidRDefault="0033123B" w:rsidP="000452DB">
            <w:r>
              <w:t>1</w:t>
            </w:r>
          </w:p>
        </w:tc>
        <w:tc>
          <w:tcPr>
            <w:tcW w:w="2504" w:type="dxa"/>
          </w:tcPr>
          <w:p w14:paraId="370D33AB" w14:textId="34476A1B" w:rsidR="0033123B" w:rsidRDefault="0033123B" w:rsidP="000452DB">
            <w:r>
              <w:t>101</w:t>
            </w:r>
          </w:p>
        </w:tc>
        <w:tc>
          <w:tcPr>
            <w:tcW w:w="2504" w:type="dxa"/>
          </w:tcPr>
          <w:p w14:paraId="1083E8FC" w14:textId="474D4CC9" w:rsidR="0033123B" w:rsidRDefault="0033123B" w:rsidP="000452DB">
            <w:r w:rsidRPr="0033123B">
              <w:t>"Employee deleted Successfully"</w:t>
            </w:r>
          </w:p>
        </w:tc>
        <w:tc>
          <w:tcPr>
            <w:tcW w:w="2504" w:type="dxa"/>
          </w:tcPr>
          <w:p w14:paraId="2F8DD86D" w14:textId="512B50D3" w:rsidR="0033123B" w:rsidRDefault="0033123B" w:rsidP="000452DB">
            <w:r w:rsidRPr="0033123B">
              <w:t>Valid node deletion</w:t>
            </w:r>
          </w:p>
        </w:tc>
      </w:tr>
      <w:tr w:rsidR="0033123B" w14:paraId="03BCF38A" w14:textId="77777777" w:rsidTr="0033123B">
        <w:trPr>
          <w:trHeight w:val="581"/>
        </w:trPr>
        <w:tc>
          <w:tcPr>
            <w:tcW w:w="2504" w:type="dxa"/>
          </w:tcPr>
          <w:p w14:paraId="35A5DEC3" w14:textId="0DF7F85F" w:rsidR="0033123B" w:rsidRDefault="0033123B" w:rsidP="000452DB">
            <w:r>
              <w:t>2</w:t>
            </w:r>
          </w:p>
        </w:tc>
        <w:tc>
          <w:tcPr>
            <w:tcW w:w="2504" w:type="dxa"/>
          </w:tcPr>
          <w:p w14:paraId="375FAEB7" w14:textId="6914341D" w:rsidR="0033123B" w:rsidRDefault="0033123B" w:rsidP="000452DB">
            <w:r>
              <w:t>102</w:t>
            </w:r>
          </w:p>
        </w:tc>
        <w:tc>
          <w:tcPr>
            <w:tcW w:w="2504" w:type="dxa"/>
          </w:tcPr>
          <w:p w14:paraId="6CBE6E15" w14:textId="2D2D47D7" w:rsidR="0033123B" w:rsidRDefault="0033123B" w:rsidP="000452DB">
            <w:r w:rsidRPr="0033123B">
              <w:t>"Employee deleted Successfully"</w:t>
            </w:r>
          </w:p>
        </w:tc>
        <w:tc>
          <w:tcPr>
            <w:tcW w:w="2504" w:type="dxa"/>
          </w:tcPr>
          <w:p w14:paraId="60920008" w14:textId="4EC04CF4" w:rsidR="0033123B" w:rsidRDefault="0033123B" w:rsidP="000452DB">
            <w:r w:rsidRPr="0033123B">
              <w:t>Valid node deletion</w:t>
            </w:r>
          </w:p>
        </w:tc>
      </w:tr>
      <w:tr w:rsidR="0033123B" w14:paraId="178E152C" w14:textId="77777777" w:rsidTr="0033123B">
        <w:trPr>
          <w:trHeight w:val="557"/>
        </w:trPr>
        <w:tc>
          <w:tcPr>
            <w:tcW w:w="2504" w:type="dxa"/>
          </w:tcPr>
          <w:p w14:paraId="02D79CB3" w14:textId="7D001360" w:rsidR="0033123B" w:rsidRDefault="0033123B" w:rsidP="000452DB">
            <w:r>
              <w:t>3</w:t>
            </w:r>
          </w:p>
        </w:tc>
        <w:tc>
          <w:tcPr>
            <w:tcW w:w="2504" w:type="dxa"/>
          </w:tcPr>
          <w:p w14:paraId="24A32EE9" w14:textId="3C7F75A2" w:rsidR="0033123B" w:rsidRDefault="0033123B" w:rsidP="000452DB">
            <w:r>
              <w:t>-</w:t>
            </w:r>
          </w:p>
        </w:tc>
        <w:tc>
          <w:tcPr>
            <w:tcW w:w="2504" w:type="dxa"/>
          </w:tcPr>
          <w:p w14:paraId="234B56BF" w14:textId="578FA1AD" w:rsidR="0033123B" w:rsidRDefault="0033123B" w:rsidP="000452DB">
            <w:r w:rsidRPr="0033123B">
              <w:t>"Please fill all fields."</w:t>
            </w:r>
          </w:p>
        </w:tc>
        <w:tc>
          <w:tcPr>
            <w:tcW w:w="2504" w:type="dxa"/>
          </w:tcPr>
          <w:p w14:paraId="1C4BAD6A" w14:textId="2EFEF6A0" w:rsidR="0033123B" w:rsidRDefault="0033123B" w:rsidP="000452DB">
            <w:r w:rsidRPr="0033123B">
              <w:t xml:space="preserve">Missing </w:t>
            </w:r>
            <w:proofErr w:type="spellStart"/>
            <w:r w:rsidRPr="0033123B">
              <w:t>ID_node</w:t>
            </w:r>
            <w:proofErr w:type="spellEnd"/>
            <w:r w:rsidRPr="0033123B">
              <w:t xml:space="preserve"> input</w:t>
            </w:r>
          </w:p>
        </w:tc>
      </w:tr>
    </w:tbl>
    <w:p w14:paraId="3907D28C" w14:textId="77777777" w:rsidR="000452DB" w:rsidRDefault="000452DB" w:rsidP="000452DB"/>
    <w:p w14:paraId="6F157F22" w14:textId="4C28BE02" w:rsidR="0033123B" w:rsidRPr="0033123B" w:rsidRDefault="0033123B" w:rsidP="0033123B">
      <w:pPr>
        <w:pStyle w:val="Heading2"/>
        <w:rPr>
          <w:color w:val="000000" w:themeColor="text1"/>
          <w:sz w:val="28"/>
          <w:szCs w:val="28"/>
          <w:lang w:val="en-PK"/>
        </w:rPr>
      </w:pPr>
      <w:r w:rsidRPr="0033123B">
        <w:rPr>
          <w:color w:val="000000" w:themeColor="text1"/>
          <w:sz w:val="28"/>
          <w:szCs w:val="28"/>
          <w:lang w:val="en-PK"/>
        </w:rPr>
        <w:lastRenderedPageBreak/>
        <w:t>4.3 EditBtn_Click_1</w:t>
      </w:r>
    </w:p>
    <w:tbl>
      <w:tblPr>
        <w:tblStyle w:val="TableGrid"/>
        <w:tblpPr w:leftFromText="180" w:rightFromText="180" w:vertAnchor="page" w:horzAnchor="margin" w:tblpXSpec="center" w:tblpY="2017"/>
        <w:tblW w:w="10023" w:type="dxa"/>
        <w:tblLook w:val="04A0" w:firstRow="1" w:lastRow="0" w:firstColumn="1" w:lastColumn="0" w:noHBand="0" w:noVBand="1"/>
      </w:tblPr>
      <w:tblGrid>
        <w:gridCol w:w="1555"/>
        <w:gridCol w:w="2117"/>
        <w:gridCol w:w="2117"/>
        <w:gridCol w:w="2117"/>
        <w:gridCol w:w="2117"/>
      </w:tblGrid>
      <w:tr w:rsidR="0033123B" w14:paraId="469D74BD" w14:textId="77777777" w:rsidTr="0033123B">
        <w:trPr>
          <w:trHeight w:val="611"/>
        </w:trPr>
        <w:tc>
          <w:tcPr>
            <w:tcW w:w="1555" w:type="dxa"/>
          </w:tcPr>
          <w:p w14:paraId="06F2CB01" w14:textId="77777777" w:rsidR="0033123B" w:rsidRPr="0033123B" w:rsidRDefault="0033123B" w:rsidP="0033123B">
            <w:pPr>
              <w:rPr>
                <w:b/>
                <w:bCs/>
                <w:sz w:val="24"/>
                <w:szCs w:val="24"/>
              </w:rPr>
            </w:pPr>
            <w:r w:rsidRPr="0033123B">
              <w:rPr>
                <w:b/>
                <w:bCs/>
                <w:sz w:val="24"/>
                <w:szCs w:val="24"/>
              </w:rPr>
              <w:t>Test Cases</w:t>
            </w:r>
          </w:p>
        </w:tc>
        <w:tc>
          <w:tcPr>
            <w:tcW w:w="2117" w:type="dxa"/>
          </w:tcPr>
          <w:p w14:paraId="2B62970B" w14:textId="77777777" w:rsidR="0033123B" w:rsidRPr="0033123B" w:rsidRDefault="0033123B" w:rsidP="0033123B">
            <w:pPr>
              <w:rPr>
                <w:b/>
                <w:bCs/>
                <w:sz w:val="24"/>
                <w:szCs w:val="24"/>
              </w:rPr>
            </w:pPr>
            <w:proofErr w:type="spellStart"/>
            <w:r w:rsidRPr="0033123B">
              <w:rPr>
                <w:b/>
                <w:bCs/>
                <w:sz w:val="24"/>
                <w:szCs w:val="24"/>
              </w:rPr>
              <w:t>ID_node</w:t>
            </w:r>
            <w:proofErr w:type="spellEnd"/>
          </w:p>
        </w:tc>
        <w:tc>
          <w:tcPr>
            <w:tcW w:w="2117" w:type="dxa"/>
          </w:tcPr>
          <w:p w14:paraId="004944E3" w14:textId="3D7CE51C" w:rsidR="0033123B" w:rsidRPr="0033123B" w:rsidRDefault="0033123B" w:rsidP="0033123B">
            <w:pPr>
              <w:rPr>
                <w:b/>
                <w:bCs/>
                <w:sz w:val="24"/>
                <w:szCs w:val="24"/>
              </w:rPr>
            </w:pPr>
            <w:proofErr w:type="spellStart"/>
            <w:r>
              <w:rPr>
                <w:b/>
                <w:bCs/>
                <w:sz w:val="24"/>
                <w:szCs w:val="24"/>
              </w:rPr>
              <w:t>NewName</w:t>
            </w:r>
            <w:proofErr w:type="spellEnd"/>
          </w:p>
        </w:tc>
        <w:tc>
          <w:tcPr>
            <w:tcW w:w="2117" w:type="dxa"/>
          </w:tcPr>
          <w:p w14:paraId="15E45B4F" w14:textId="77777777" w:rsidR="0033123B" w:rsidRPr="0033123B" w:rsidRDefault="0033123B" w:rsidP="0033123B">
            <w:pPr>
              <w:rPr>
                <w:b/>
                <w:bCs/>
                <w:sz w:val="24"/>
                <w:szCs w:val="24"/>
              </w:rPr>
            </w:pPr>
            <w:r w:rsidRPr="0033123B">
              <w:rPr>
                <w:b/>
                <w:bCs/>
                <w:sz w:val="24"/>
                <w:szCs w:val="24"/>
              </w:rPr>
              <w:t>Expected Output</w:t>
            </w:r>
          </w:p>
        </w:tc>
        <w:tc>
          <w:tcPr>
            <w:tcW w:w="2117" w:type="dxa"/>
          </w:tcPr>
          <w:p w14:paraId="748FAAEE" w14:textId="77777777" w:rsidR="0033123B" w:rsidRPr="0033123B" w:rsidRDefault="0033123B" w:rsidP="0033123B">
            <w:pPr>
              <w:rPr>
                <w:b/>
                <w:bCs/>
                <w:sz w:val="24"/>
                <w:szCs w:val="24"/>
              </w:rPr>
            </w:pPr>
            <w:r w:rsidRPr="0033123B">
              <w:rPr>
                <w:b/>
                <w:bCs/>
                <w:sz w:val="24"/>
                <w:szCs w:val="24"/>
              </w:rPr>
              <w:t>Remarks</w:t>
            </w:r>
          </w:p>
        </w:tc>
      </w:tr>
      <w:tr w:rsidR="0033123B" w14:paraId="05E43638" w14:textId="77777777" w:rsidTr="0033123B">
        <w:trPr>
          <w:trHeight w:val="585"/>
        </w:trPr>
        <w:tc>
          <w:tcPr>
            <w:tcW w:w="1555" w:type="dxa"/>
          </w:tcPr>
          <w:p w14:paraId="21944184" w14:textId="77777777" w:rsidR="0033123B" w:rsidRDefault="0033123B" w:rsidP="0033123B">
            <w:r>
              <w:t>1</w:t>
            </w:r>
          </w:p>
        </w:tc>
        <w:tc>
          <w:tcPr>
            <w:tcW w:w="2117" w:type="dxa"/>
          </w:tcPr>
          <w:p w14:paraId="4FA22A09" w14:textId="77777777" w:rsidR="0033123B" w:rsidRDefault="0033123B" w:rsidP="0033123B">
            <w:r>
              <w:t>101</w:t>
            </w:r>
          </w:p>
        </w:tc>
        <w:tc>
          <w:tcPr>
            <w:tcW w:w="2117" w:type="dxa"/>
          </w:tcPr>
          <w:p w14:paraId="1B33873E" w14:textId="40EEAE5C" w:rsidR="0033123B" w:rsidRPr="0033123B" w:rsidRDefault="0033123B" w:rsidP="0033123B">
            <w:r>
              <w:t>Mark</w:t>
            </w:r>
          </w:p>
        </w:tc>
        <w:tc>
          <w:tcPr>
            <w:tcW w:w="2117" w:type="dxa"/>
          </w:tcPr>
          <w:p w14:paraId="22D8258D" w14:textId="77777777" w:rsidR="0033123B" w:rsidRDefault="0033123B" w:rsidP="0033123B">
            <w:r w:rsidRPr="0033123B">
              <w:t>"Employee name updated successfully!"</w:t>
            </w:r>
          </w:p>
        </w:tc>
        <w:tc>
          <w:tcPr>
            <w:tcW w:w="2117" w:type="dxa"/>
          </w:tcPr>
          <w:p w14:paraId="59254566" w14:textId="77777777" w:rsidR="0033123B" w:rsidRDefault="0033123B" w:rsidP="0033123B">
            <w:r w:rsidRPr="0033123B">
              <w:t>Valid name update</w:t>
            </w:r>
          </w:p>
        </w:tc>
      </w:tr>
      <w:tr w:rsidR="0033123B" w14:paraId="7108D86F" w14:textId="77777777" w:rsidTr="0033123B">
        <w:trPr>
          <w:trHeight w:val="611"/>
        </w:trPr>
        <w:tc>
          <w:tcPr>
            <w:tcW w:w="1555" w:type="dxa"/>
          </w:tcPr>
          <w:p w14:paraId="1F00C5DB" w14:textId="77777777" w:rsidR="0033123B" w:rsidRDefault="0033123B" w:rsidP="0033123B">
            <w:r>
              <w:t>2</w:t>
            </w:r>
          </w:p>
        </w:tc>
        <w:tc>
          <w:tcPr>
            <w:tcW w:w="2117" w:type="dxa"/>
          </w:tcPr>
          <w:p w14:paraId="7BB32F48" w14:textId="77777777" w:rsidR="0033123B" w:rsidRDefault="0033123B" w:rsidP="0033123B">
            <w:r>
              <w:t>999</w:t>
            </w:r>
          </w:p>
        </w:tc>
        <w:tc>
          <w:tcPr>
            <w:tcW w:w="2117" w:type="dxa"/>
          </w:tcPr>
          <w:p w14:paraId="2429DD5C" w14:textId="6BA3C195" w:rsidR="0033123B" w:rsidRPr="0033123B" w:rsidRDefault="0033123B" w:rsidP="0033123B">
            <w:r>
              <w:t>Mark</w:t>
            </w:r>
          </w:p>
        </w:tc>
        <w:tc>
          <w:tcPr>
            <w:tcW w:w="2117" w:type="dxa"/>
          </w:tcPr>
          <w:p w14:paraId="751DE42A" w14:textId="77777777" w:rsidR="0033123B" w:rsidRDefault="0033123B" w:rsidP="0033123B">
            <w:r w:rsidRPr="0033123B">
              <w:t>"Employee ID not found."</w:t>
            </w:r>
          </w:p>
        </w:tc>
        <w:tc>
          <w:tcPr>
            <w:tcW w:w="2117" w:type="dxa"/>
          </w:tcPr>
          <w:p w14:paraId="16C725FB" w14:textId="77777777" w:rsidR="0033123B" w:rsidRDefault="0033123B" w:rsidP="0033123B">
            <w:r w:rsidRPr="0033123B">
              <w:t>Node does not exist</w:t>
            </w:r>
          </w:p>
        </w:tc>
      </w:tr>
      <w:tr w:rsidR="0033123B" w14:paraId="55066FA5" w14:textId="77777777" w:rsidTr="0033123B">
        <w:trPr>
          <w:trHeight w:val="585"/>
        </w:trPr>
        <w:tc>
          <w:tcPr>
            <w:tcW w:w="1555" w:type="dxa"/>
          </w:tcPr>
          <w:p w14:paraId="7B641ABF" w14:textId="77777777" w:rsidR="0033123B" w:rsidRDefault="0033123B" w:rsidP="0033123B">
            <w:r>
              <w:t>3</w:t>
            </w:r>
          </w:p>
        </w:tc>
        <w:tc>
          <w:tcPr>
            <w:tcW w:w="2117" w:type="dxa"/>
          </w:tcPr>
          <w:p w14:paraId="4A631E7A" w14:textId="77777777" w:rsidR="0033123B" w:rsidRDefault="0033123B" w:rsidP="0033123B">
            <w:r>
              <w:t>-</w:t>
            </w:r>
          </w:p>
        </w:tc>
        <w:tc>
          <w:tcPr>
            <w:tcW w:w="2117" w:type="dxa"/>
          </w:tcPr>
          <w:p w14:paraId="5795095B" w14:textId="5C0B5FC4" w:rsidR="0033123B" w:rsidRPr="0033123B" w:rsidRDefault="0033123B" w:rsidP="0033123B">
            <w:r>
              <w:t>Mark</w:t>
            </w:r>
          </w:p>
        </w:tc>
        <w:tc>
          <w:tcPr>
            <w:tcW w:w="2117" w:type="dxa"/>
          </w:tcPr>
          <w:p w14:paraId="0B94DC80" w14:textId="1574DC86" w:rsidR="0033123B" w:rsidRDefault="0033123B" w:rsidP="0033123B">
            <w:r w:rsidRPr="0033123B">
              <w:t>"Please fill in both Employee ID and New Name."</w:t>
            </w:r>
          </w:p>
        </w:tc>
        <w:tc>
          <w:tcPr>
            <w:tcW w:w="2117" w:type="dxa"/>
          </w:tcPr>
          <w:p w14:paraId="68DBD850" w14:textId="2DFBBA55" w:rsidR="0033123B" w:rsidRDefault="0033123B" w:rsidP="0033123B">
            <w:r w:rsidRPr="0033123B">
              <w:t xml:space="preserve">Missing </w:t>
            </w:r>
            <w:proofErr w:type="spellStart"/>
            <w:r w:rsidRPr="0033123B">
              <w:t>empId</w:t>
            </w:r>
            <w:proofErr w:type="spellEnd"/>
            <w:r w:rsidRPr="0033123B">
              <w:t xml:space="preserve"> input</w:t>
            </w:r>
          </w:p>
        </w:tc>
      </w:tr>
    </w:tbl>
    <w:p w14:paraId="408FACC6" w14:textId="77777777" w:rsidR="0033123B" w:rsidRDefault="0033123B" w:rsidP="000452DB"/>
    <w:p w14:paraId="2A5E87AA" w14:textId="7461F26D" w:rsidR="0033123B" w:rsidRDefault="0033123B" w:rsidP="0033123B">
      <w:pPr>
        <w:pStyle w:val="Heading2"/>
        <w:rPr>
          <w:color w:val="000000" w:themeColor="text1"/>
          <w:sz w:val="28"/>
          <w:szCs w:val="28"/>
        </w:rPr>
      </w:pPr>
      <w:r w:rsidRPr="0033123B">
        <w:rPr>
          <w:color w:val="000000" w:themeColor="text1"/>
          <w:sz w:val="28"/>
          <w:szCs w:val="28"/>
        </w:rPr>
        <w:t xml:space="preserve">4. 4 </w:t>
      </w:r>
      <w:proofErr w:type="spellStart"/>
      <w:r w:rsidRPr="0033123B">
        <w:rPr>
          <w:color w:val="000000" w:themeColor="text1"/>
          <w:sz w:val="28"/>
          <w:szCs w:val="28"/>
        </w:rPr>
        <w:t>ReportBTN_Click</w:t>
      </w:r>
      <w:proofErr w:type="spellEnd"/>
    </w:p>
    <w:tbl>
      <w:tblPr>
        <w:tblStyle w:val="TableGrid"/>
        <w:tblpPr w:leftFromText="180" w:rightFromText="180" w:vertAnchor="page" w:horzAnchor="margin" w:tblpXSpec="center" w:tblpY="2017"/>
        <w:tblW w:w="10023" w:type="dxa"/>
        <w:tblLook w:val="04A0" w:firstRow="1" w:lastRow="0" w:firstColumn="1" w:lastColumn="0" w:noHBand="0" w:noVBand="1"/>
      </w:tblPr>
      <w:tblGrid>
        <w:gridCol w:w="1555"/>
        <w:gridCol w:w="2117"/>
        <w:gridCol w:w="2117"/>
        <w:gridCol w:w="2117"/>
        <w:gridCol w:w="2117"/>
      </w:tblGrid>
      <w:tr w:rsidR="0033123B" w14:paraId="089F97A0" w14:textId="77777777" w:rsidTr="00641665">
        <w:trPr>
          <w:trHeight w:val="611"/>
        </w:trPr>
        <w:tc>
          <w:tcPr>
            <w:tcW w:w="1555" w:type="dxa"/>
          </w:tcPr>
          <w:p w14:paraId="1B3BC765" w14:textId="77777777" w:rsidR="0033123B" w:rsidRPr="0033123B" w:rsidRDefault="0033123B" w:rsidP="00641665">
            <w:pPr>
              <w:rPr>
                <w:b/>
                <w:bCs/>
                <w:sz w:val="24"/>
                <w:szCs w:val="24"/>
              </w:rPr>
            </w:pPr>
            <w:r w:rsidRPr="0033123B">
              <w:rPr>
                <w:b/>
                <w:bCs/>
                <w:sz w:val="24"/>
                <w:szCs w:val="24"/>
              </w:rPr>
              <w:t>Test Cases</w:t>
            </w:r>
          </w:p>
        </w:tc>
        <w:tc>
          <w:tcPr>
            <w:tcW w:w="2117" w:type="dxa"/>
          </w:tcPr>
          <w:p w14:paraId="5F5D24FD" w14:textId="77777777" w:rsidR="0033123B" w:rsidRPr="0033123B" w:rsidRDefault="0033123B" w:rsidP="00641665">
            <w:pPr>
              <w:rPr>
                <w:b/>
                <w:bCs/>
                <w:sz w:val="24"/>
                <w:szCs w:val="24"/>
              </w:rPr>
            </w:pPr>
            <w:proofErr w:type="spellStart"/>
            <w:r w:rsidRPr="0033123B">
              <w:rPr>
                <w:b/>
                <w:bCs/>
                <w:sz w:val="24"/>
                <w:szCs w:val="24"/>
              </w:rPr>
              <w:t>ID_node</w:t>
            </w:r>
            <w:proofErr w:type="spellEnd"/>
          </w:p>
        </w:tc>
        <w:tc>
          <w:tcPr>
            <w:tcW w:w="2117" w:type="dxa"/>
          </w:tcPr>
          <w:p w14:paraId="1360D9B3" w14:textId="77777777" w:rsidR="0033123B" w:rsidRPr="0033123B" w:rsidRDefault="0033123B" w:rsidP="00641665">
            <w:pPr>
              <w:rPr>
                <w:b/>
                <w:bCs/>
                <w:sz w:val="24"/>
                <w:szCs w:val="24"/>
              </w:rPr>
            </w:pPr>
            <w:proofErr w:type="spellStart"/>
            <w:r>
              <w:rPr>
                <w:b/>
                <w:bCs/>
                <w:sz w:val="24"/>
                <w:szCs w:val="24"/>
              </w:rPr>
              <w:t>NewName</w:t>
            </w:r>
            <w:proofErr w:type="spellEnd"/>
          </w:p>
        </w:tc>
        <w:tc>
          <w:tcPr>
            <w:tcW w:w="2117" w:type="dxa"/>
          </w:tcPr>
          <w:p w14:paraId="058C6F10" w14:textId="77777777" w:rsidR="0033123B" w:rsidRPr="0033123B" w:rsidRDefault="0033123B" w:rsidP="00641665">
            <w:pPr>
              <w:rPr>
                <w:b/>
                <w:bCs/>
                <w:sz w:val="24"/>
                <w:szCs w:val="24"/>
              </w:rPr>
            </w:pPr>
            <w:r w:rsidRPr="0033123B">
              <w:rPr>
                <w:b/>
                <w:bCs/>
                <w:sz w:val="24"/>
                <w:szCs w:val="24"/>
              </w:rPr>
              <w:t>Expected Output</w:t>
            </w:r>
          </w:p>
        </w:tc>
        <w:tc>
          <w:tcPr>
            <w:tcW w:w="2117" w:type="dxa"/>
          </w:tcPr>
          <w:p w14:paraId="778D73C7" w14:textId="77777777" w:rsidR="0033123B" w:rsidRPr="0033123B" w:rsidRDefault="0033123B" w:rsidP="00641665">
            <w:pPr>
              <w:rPr>
                <w:b/>
                <w:bCs/>
                <w:sz w:val="24"/>
                <w:szCs w:val="24"/>
              </w:rPr>
            </w:pPr>
            <w:r w:rsidRPr="0033123B">
              <w:rPr>
                <w:b/>
                <w:bCs/>
                <w:sz w:val="24"/>
                <w:szCs w:val="24"/>
              </w:rPr>
              <w:t>Remarks</w:t>
            </w:r>
          </w:p>
        </w:tc>
      </w:tr>
      <w:tr w:rsidR="0033123B" w14:paraId="35799802" w14:textId="77777777" w:rsidTr="00641665">
        <w:trPr>
          <w:trHeight w:val="585"/>
        </w:trPr>
        <w:tc>
          <w:tcPr>
            <w:tcW w:w="1555" w:type="dxa"/>
          </w:tcPr>
          <w:p w14:paraId="6D889230" w14:textId="77777777" w:rsidR="0033123B" w:rsidRDefault="0033123B" w:rsidP="00641665">
            <w:r>
              <w:t>1</w:t>
            </w:r>
          </w:p>
        </w:tc>
        <w:tc>
          <w:tcPr>
            <w:tcW w:w="2117" w:type="dxa"/>
          </w:tcPr>
          <w:p w14:paraId="2B5D3D11" w14:textId="77777777" w:rsidR="0033123B" w:rsidRDefault="0033123B" w:rsidP="00641665">
            <w:r>
              <w:t>101</w:t>
            </w:r>
          </w:p>
        </w:tc>
        <w:tc>
          <w:tcPr>
            <w:tcW w:w="2117" w:type="dxa"/>
          </w:tcPr>
          <w:p w14:paraId="32FC71F2" w14:textId="77777777" w:rsidR="0033123B" w:rsidRPr="0033123B" w:rsidRDefault="0033123B" w:rsidP="00641665">
            <w:r>
              <w:t>Mark</w:t>
            </w:r>
          </w:p>
        </w:tc>
        <w:tc>
          <w:tcPr>
            <w:tcW w:w="2117" w:type="dxa"/>
          </w:tcPr>
          <w:p w14:paraId="19AC104E" w14:textId="77777777" w:rsidR="0033123B" w:rsidRDefault="0033123B" w:rsidP="00641665">
            <w:r w:rsidRPr="0033123B">
              <w:t>"Employee name updated successfully!"</w:t>
            </w:r>
          </w:p>
        </w:tc>
        <w:tc>
          <w:tcPr>
            <w:tcW w:w="2117" w:type="dxa"/>
          </w:tcPr>
          <w:p w14:paraId="78FA4D6F" w14:textId="77777777" w:rsidR="0033123B" w:rsidRDefault="0033123B" w:rsidP="00641665">
            <w:r w:rsidRPr="0033123B">
              <w:t>Valid name update</w:t>
            </w:r>
          </w:p>
        </w:tc>
      </w:tr>
      <w:tr w:rsidR="0033123B" w14:paraId="7B64A12B" w14:textId="77777777" w:rsidTr="00641665">
        <w:trPr>
          <w:trHeight w:val="611"/>
        </w:trPr>
        <w:tc>
          <w:tcPr>
            <w:tcW w:w="1555" w:type="dxa"/>
          </w:tcPr>
          <w:p w14:paraId="14C941CC" w14:textId="77777777" w:rsidR="0033123B" w:rsidRDefault="0033123B" w:rsidP="00641665">
            <w:r>
              <w:t>2</w:t>
            </w:r>
          </w:p>
        </w:tc>
        <w:tc>
          <w:tcPr>
            <w:tcW w:w="2117" w:type="dxa"/>
          </w:tcPr>
          <w:p w14:paraId="07EDE403" w14:textId="77777777" w:rsidR="0033123B" w:rsidRDefault="0033123B" w:rsidP="00641665">
            <w:r>
              <w:t>999</w:t>
            </w:r>
          </w:p>
        </w:tc>
        <w:tc>
          <w:tcPr>
            <w:tcW w:w="2117" w:type="dxa"/>
          </w:tcPr>
          <w:p w14:paraId="4C5103B5" w14:textId="77777777" w:rsidR="0033123B" w:rsidRPr="0033123B" w:rsidRDefault="0033123B" w:rsidP="00641665">
            <w:r>
              <w:t>Mark</w:t>
            </w:r>
          </w:p>
        </w:tc>
        <w:tc>
          <w:tcPr>
            <w:tcW w:w="2117" w:type="dxa"/>
          </w:tcPr>
          <w:p w14:paraId="5B080E92" w14:textId="77777777" w:rsidR="0033123B" w:rsidRDefault="0033123B" w:rsidP="00641665">
            <w:r w:rsidRPr="0033123B">
              <w:t>"Employee ID not found."</w:t>
            </w:r>
          </w:p>
        </w:tc>
        <w:tc>
          <w:tcPr>
            <w:tcW w:w="2117" w:type="dxa"/>
          </w:tcPr>
          <w:p w14:paraId="5F23CC61" w14:textId="77777777" w:rsidR="0033123B" w:rsidRDefault="0033123B" w:rsidP="00641665">
            <w:r w:rsidRPr="0033123B">
              <w:t>Node does not exist</w:t>
            </w:r>
          </w:p>
        </w:tc>
      </w:tr>
      <w:tr w:rsidR="0033123B" w14:paraId="1DCA0ED9" w14:textId="77777777" w:rsidTr="00641665">
        <w:trPr>
          <w:trHeight w:val="585"/>
        </w:trPr>
        <w:tc>
          <w:tcPr>
            <w:tcW w:w="1555" w:type="dxa"/>
          </w:tcPr>
          <w:p w14:paraId="5E87D918" w14:textId="77777777" w:rsidR="0033123B" w:rsidRDefault="0033123B" w:rsidP="00641665">
            <w:r>
              <w:t>3</w:t>
            </w:r>
          </w:p>
        </w:tc>
        <w:tc>
          <w:tcPr>
            <w:tcW w:w="2117" w:type="dxa"/>
          </w:tcPr>
          <w:p w14:paraId="1CA04BE8" w14:textId="77777777" w:rsidR="0033123B" w:rsidRDefault="0033123B" w:rsidP="00641665">
            <w:r>
              <w:t>-</w:t>
            </w:r>
          </w:p>
        </w:tc>
        <w:tc>
          <w:tcPr>
            <w:tcW w:w="2117" w:type="dxa"/>
          </w:tcPr>
          <w:p w14:paraId="4C8CC31F" w14:textId="77777777" w:rsidR="0033123B" w:rsidRPr="0033123B" w:rsidRDefault="0033123B" w:rsidP="00641665">
            <w:r>
              <w:t>Mark</w:t>
            </w:r>
          </w:p>
        </w:tc>
        <w:tc>
          <w:tcPr>
            <w:tcW w:w="2117" w:type="dxa"/>
          </w:tcPr>
          <w:p w14:paraId="4F264CCF" w14:textId="77777777" w:rsidR="0033123B" w:rsidRDefault="0033123B" w:rsidP="00641665">
            <w:r w:rsidRPr="0033123B">
              <w:t>"Please fill in both Employee ID and New Name."</w:t>
            </w:r>
          </w:p>
        </w:tc>
        <w:tc>
          <w:tcPr>
            <w:tcW w:w="2117" w:type="dxa"/>
          </w:tcPr>
          <w:p w14:paraId="0B5D8528" w14:textId="77777777" w:rsidR="0033123B" w:rsidRDefault="0033123B" w:rsidP="00641665">
            <w:r w:rsidRPr="0033123B">
              <w:t xml:space="preserve">Missing </w:t>
            </w:r>
            <w:proofErr w:type="spellStart"/>
            <w:r w:rsidRPr="0033123B">
              <w:t>empId</w:t>
            </w:r>
            <w:proofErr w:type="spellEnd"/>
            <w:r w:rsidRPr="0033123B">
              <w:t xml:space="preserve"> input</w:t>
            </w:r>
          </w:p>
        </w:tc>
      </w:tr>
    </w:tbl>
    <w:p w14:paraId="5B3266B6" w14:textId="77777777" w:rsidR="0033123B" w:rsidRDefault="0033123B" w:rsidP="0033123B"/>
    <w:tbl>
      <w:tblPr>
        <w:tblStyle w:val="TableGrid"/>
        <w:tblpPr w:leftFromText="180" w:rightFromText="180" w:vertAnchor="page" w:horzAnchor="margin" w:tblpXSpec="center" w:tblpY="2017"/>
        <w:tblW w:w="10023" w:type="dxa"/>
        <w:tblLook w:val="04A0" w:firstRow="1" w:lastRow="0" w:firstColumn="1" w:lastColumn="0" w:noHBand="0" w:noVBand="1"/>
      </w:tblPr>
      <w:tblGrid>
        <w:gridCol w:w="1555"/>
        <w:gridCol w:w="2117"/>
        <w:gridCol w:w="2117"/>
        <w:gridCol w:w="2117"/>
        <w:gridCol w:w="2117"/>
      </w:tblGrid>
      <w:tr w:rsidR="0033123B" w14:paraId="1EEE0667" w14:textId="77777777" w:rsidTr="00641665">
        <w:trPr>
          <w:trHeight w:val="611"/>
        </w:trPr>
        <w:tc>
          <w:tcPr>
            <w:tcW w:w="1555" w:type="dxa"/>
          </w:tcPr>
          <w:p w14:paraId="157A2B75" w14:textId="77777777" w:rsidR="0033123B" w:rsidRPr="0033123B" w:rsidRDefault="0033123B" w:rsidP="00641665">
            <w:pPr>
              <w:rPr>
                <w:b/>
                <w:bCs/>
                <w:sz w:val="24"/>
                <w:szCs w:val="24"/>
              </w:rPr>
            </w:pPr>
            <w:r w:rsidRPr="0033123B">
              <w:rPr>
                <w:b/>
                <w:bCs/>
                <w:sz w:val="24"/>
                <w:szCs w:val="24"/>
              </w:rPr>
              <w:t>Test Cases</w:t>
            </w:r>
          </w:p>
        </w:tc>
        <w:tc>
          <w:tcPr>
            <w:tcW w:w="2117" w:type="dxa"/>
          </w:tcPr>
          <w:p w14:paraId="0AE1DA89" w14:textId="77777777" w:rsidR="0033123B" w:rsidRPr="0033123B" w:rsidRDefault="0033123B" w:rsidP="00641665">
            <w:pPr>
              <w:rPr>
                <w:b/>
                <w:bCs/>
                <w:sz w:val="24"/>
                <w:szCs w:val="24"/>
              </w:rPr>
            </w:pPr>
            <w:proofErr w:type="spellStart"/>
            <w:r w:rsidRPr="0033123B">
              <w:rPr>
                <w:b/>
                <w:bCs/>
                <w:sz w:val="24"/>
                <w:szCs w:val="24"/>
              </w:rPr>
              <w:t>ID_node</w:t>
            </w:r>
            <w:proofErr w:type="spellEnd"/>
          </w:p>
        </w:tc>
        <w:tc>
          <w:tcPr>
            <w:tcW w:w="2117" w:type="dxa"/>
          </w:tcPr>
          <w:p w14:paraId="158961A2" w14:textId="77777777" w:rsidR="0033123B" w:rsidRPr="0033123B" w:rsidRDefault="0033123B" w:rsidP="00641665">
            <w:pPr>
              <w:rPr>
                <w:b/>
                <w:bCs/>
                <w:sz w:val="24"/>
                <w:szCs w:val="24"/>
              </w:rPr>
            </w:pPr>
            <w:proofErr w:type="spellStart"/>
            <w:r>
              <w:rPr>
                <w:b/>
                <w:bCs/>
                <w:sz w:val="24"/>
                <w:szCs w:val="24"/>
              </w:rPr>
              <w:t>NewName</w:t>
            </w:r>
            <w:proofErr w:type="spellEnd"/>
          </w:p>
        </w:tc>
        <w:tc>
          <w:tcPr>
            <w:tcW w:w="2117" w:type="dxa"/>
          </w:tcPr>
          <w:p w14:paraId="52734F9A" w14:textId="77777777" w:rsidR="0033123B" w:rsidRPr="0033123B" w:rsidRDefault="0033123B" w:rsidP="00641665">
            <w:pPr>
              <w:rPr>
                <w:b/>
                <w:bCs/>
                <w:sz w:val="24"/>
                <w:szCs w:val="24"/>
              </w:rPr>
            </w:pPr>
            <w:r w:rsidRPr="0033123B">
              <w:rPr>
                <w:b/>
                <w:bCs/>
                <w:sz w:val="24"/>
                <w:szCs w:val="24"/>
              </w:rPr>
              <w:t>Expected Output</w:t>
            </w:r>
          </w:p>
        </w:tc>
        <w:tc>
          <w:tcPr>
            <w:tcW w:w="2117" w:type="dxa"/>
          </w:tcPr>
          <w:p w14:paraId="2CC1B94A" w14:textId="77777777" w:rsidR="0033123B" w:rsidRPr="0033123B" w:rsidRDefault="0033123B" w:rsidP="00641665">
            <w:pPr>
              <w:rPr>
                <w:b/>
                <w:bCs/>
                <w:sz w:val="24"/>
                <w:szCs w:val="24"/>
              </w:rPr>
            </w:pPr>
            <w:r w:rsidRPr="0033123B">
              <w:rPr>
                <w:b/>
                <w:bCs/>
                <w:sz w:val="24"/>
                <w:szCs w:val="24"/>
              </w:rPr>
              <w:t>Remarks</w:t>
            </w:r>
          </w:p>
        </w:tc>
      </w:tr>
      <w:tr w:rsidR="0033123B" w14:paraId="3CF646C0" w14:textId="77777777" w:rsidTr="00641665">
        <w:trPr>
          <w:trHeight w:val="585"/>
        </w:trPr>
        <w:tc>
          <w:tcPr>
            <w:tcW w:w="1555" w:type="dxa"/>
          </w:tcPr>
          <w:p w14:paraId="2C7871F0" w14:textId="77777777" w:rsidR="0033123B" w:rsidRDefault="0033123B" w:rsidP="00641665">
            <w:r>
              <w:t>1</w:t>
            </w:r>
          </w:p>
        </w:tc>
        <w:tc>
          <w:tcPr>
            <w:tcW w:w="2117" w:type="dxa"/>
          </w:tcPr>
          <w:p w14:paraId="23B7D9D5" w14:textId="77777777" w:rsidR="0033123B" w:rsidRDefault="0033123B" w:rsidP="00641665">
            <w:r>
              <w:t>101</w:t>
            </w:r>
          </w:p>
        </w:tc>
        <w:tc>
          <w:tcPr>
            <w:tcW w:w="2117" w:type="dxa"/>
          </w:tcPr>
          <w:p w14:paraId="5F2C8B75" w14:textId="77777777" w:rsidR="0033123B" w:rsidRPr="0033123B" w:rsidRDefault="0033123B" w:rsidP="00641665">
            <w:r>
              <w:t>Mark</w:t>
            </w:r>
          </w:p>
        </w:tc>
        <w:tc>
          <w:tcPr>
            <w:tcW w:w="2117" w:type="dxa"/>
          </w:tcPr>
          <w:p w14:paraId="4AEEE17E" w14:textId="77777777" w:rsidR="0033123B" w:rsidRDefault="0033123B" w:rsidP="00641665">
            <w:r w:rsidRPr="0033123B">
              <w:t>"Employee name updated successfully!"</w:t>
            </w:r>
          </w:p>
        </w:tc>
        <w:tc>
          <w:tcPr>
            <w:tcW w:w="2117" w:type="dxa"/>
          </w:tcPr>
          <w:p w14:paraId="494D7E62" w14:textId="77777777" w:rsidR="0033123B" w:rsidRDefault="0033123B" w:rsidP="00641665">
            <w:r w:rsidRPr="0033123B">
              <w:t>Valid name update</w:t>
            </w:r>
          </w:p>
        </w:tc>
      </w:tr>
      <w:tr w:rsidR="0033123B" w14:paraId="4CBA885D" w14:textId="77777777" w:rsidTr="00641665">
        <w:trPr>
          <w:trHeight w:val="611"/>
        </w:trPr>
        <w:tc>
          <w:tcPr>
            <w:tcW w:w="1555" w:type="dxa"/>
          </w:tcPr>
          <w:p w14:paraId="4F0502B9" w14:textId="77777777" w:rsidR="0033123B" w:rsidRDefault="0033123B" w:rsidP="00641665">
            <w:r>
              <w:t>2</w:t>
            </w:r>
          </w:p>
        </w:tc>
        <w:tc>
          <w:tcPr>
            <w:tcW w:w="2117" w:type="dxa"/>
          </w:tcPr>
          <w:p w14:paraId="0E465E48" w14:textId="77777777" w:rsidR="0033123B" w:rsidRDefault="0033123B" w:rsidP="00641665">
            <w:r>
              <w:t>999</w:t>
            </w:r>
          </w:p>
        </w:tc>
        <w:tc>
          <w:tcPr>
            <w:tcW w:w="2117" w:type="dxa"/>
          </w:tcPr>
          <w:p w14:paraId="3C9BB949" w14:textId="77777777" w:rsidR="0033123B" w:rsidRPr="0033123B" w:rsidRDefault="0033123B" w:rsidP="00641665">
            <w:r>
              <w:t>Mark</w:t>
            </w:r>
          </w:p>
        </w:tc>
        <w:tc>
          <w:tcPr>
            <w:tcW w:w="2117" w:type="dxa"/>
          </w:tcPr>
          <w:p w14:paraId="3D200A26" w14:textId="77777777" w:rsidR="0033123B" w:rsidRDefault="0033123B" w:rsidP="00641665">
            <w:r w:rsidRPr="0033123B">
              <w:t>"Employee ID not found."</w:t>
            </w:r>
          </w:p>
        </w:tc>
        <w:tc>
          <w:tcPr>
            <w:tcW w:w="2117" w:type="dxa"/>
          </w:tcPr>
          <w:p w14:paraId="11322B79" w14:textId="77777777" w:rsidR="0033123B" w:rsidRDefault="0033123B" w:rsidP="00641665">
            <w:r w:rsidRPr="0033123B">
              <w:t>Node does not exist</w:t>
            </w:r>
          </w:p>
        </w:tc>
      </w:tr>
      <w:tr w:rsidR="0033123B" w14:paraId="7DDD402B" w14:textId="77777777" w:rsidTr="00641665">
        <w:trPr>
          <w:trHeight w:val="585"/>
        </w:trPr>
        <w:tc>
          <w:tcPr>
            <w:tcW w:w="1555" w:type="dxa"/>
          </w:tcPr>
          <w:p w14:paraId="2B0E3599" w14:textId="77777777" w:rsidR="0033123B" w:rsidRDefault="0033123B" w:rsidP="00641665">
            <w:r>
              <w:t>3</w:t>
            </w:r>
          </w:p>
        </w:tc>
        <w:tc>
          <w:tcPr>
            <w:tcW w:w="2117" w:type="dxa"/>
          </w:tcPr>
          <w:p w14:paraId="5B2AF1F1" w14:textId="77777777" w:rsidR="0033123B" w:rsidRDefault="0033123B" w:rsidP="00641665">
            <w:r>
              <w:t>-</w:t>
            </w:r>
          </w:p>
        </w:tc>
        <w:tc>
          <w:tcPr>
            <w:tcW w:w="2117" w:type="dxa"/>
          </w:tcPr>
          <w:p w14:paraId="19908FB5" w14:textId="77777777" w:rsidR="0033123B" w:rsidRPr="0033123B" w:rsidRDefault="0033123B" w:rsidP="00641665">
            <w:r>
              <w:t>Mark</w:t>
            </w:r>
          </w:p>
        </w:tc>
        <w:tc>
          <w:tcPr>
            <w:tcW w:w="2117" w:type="dxa"/>
          </w:tcPr>
          <w:p w14:paraId="59E5CE78" w14:textId="77777777" w:rsidR="0033123B" w:rsidRDefault="0033123B" w:rsidP="00641665">
            <w:r w:rsidRPr="0033123B">
              <w:t>"Please fill in both Employee ID and New Name."</w:t>
            </w:r>
          </w:p>
        </w:tc>
        <w:tc>
          <w:tcPr>
            <w:tcW w:w="2117" w:type="dxa"/>
          </w:tcPr>
          <w:p w14:paraId="602EC8E1" w14:textId="77777777" w:rsidR="0033123B" w:rsidRDefault="0033123B" w:rsidP="00641665">
            <w:r w:rsidRPr="0033123B">
              <w:t xml:space="preserve">Missing </w:t>
            </w:r>
            <w:proofErr w:type="spellStart"/>
            <w:r w:rsidRPr="0033123B">
              <w:t>empId</w:t>
            </w:r>
            <w:proofErr w:type="spellEnd"/>
            <w:r w:rsidRPr="0033123B">
              <w:t xml:space="preserve"> input</w:t>
            </w:r>
          </w:p>
        </w:tc>
      </w:tr>
    </w:tbl>
    <w:p w14:paraId="46995B15" w14:textId="77777777" w:rsidR="0033123B" w:rsidRDefault="0033123B" w:rsidP="0033123B"/>
    <w:tbl>
      <w:tblPr>
        <w:tblStyle w:val="TableGrid"/>
        <w:tblpPr w:leftFromText="180" w:rightFromText="180" w:vertAnchor="page" w:horzAnchor="margin" w:tblpXSpec="center" w:tblpY="2017"/>
        <w:tblW w:w="10023" w:type="dxa"/>
        <w:tblLook w:val="04A0" w:firstRow="1" w:lastRow="0" w:firstColumn="1" w:lastColumn="0" w:noHBand="0" w:noVBand="1"/>
      </w:tblPr>
      <w:tblGrid>
        <w:gridCol w:w="1555"/>
        <w:gridCol w:w="2117"/>
        <w:gridCol w:w="2117"/>
        <w:gridCol w:w="2117"/>
        <w:gridCol w:w="2117"/>
      </w:tblGrid>
      <w:tr w:rsidR="0033123B" w14:paraId="79FE4E5E" w14:textId="77777777" w:rsidTr="00641665">
        <w:trPr>
          <w:trHeight w:val="611"/>
        </w:trPr>
        <w:tc>
          <w:tcPr>
            <w:tcW w:w="1555" w:type="dxa"/>
          </w:tcPr>
          <w:p w14:paraId="4795D96E" w14:textId="77777777" w:rsidR="0033123B" w:rsidRPr="0033123B" w:rsidRDefault="0033123B" w:rsidP="00641665">
            <w:pPr>
              <w:rPr>
                <w:b/>
                <w:bCs/>
                <w:sz w:val="24"/>
                <w:szCs w:val="24"/>
              </w:rPr>
            </w:pPr>
            <w:r w:rsidRPr="0033123B">
              <w:rPr>
                <w:b/>
                <w:bCs/>
                <w:sz w:val="24"/>
                <w:szCs w:val="24"/>
              </w:rPr>
              <w:t>Test Cases</w:t>
            </w:r>
          </w:p>
        </w:tc>
        <w:tc>
          <w:tcPr>
            <w:tcW w:w="2117" w:type="dxa"/>
          </w:tcPr>
          <w:p w14:paraId="5AC33E5B" w14:textId="77777777" w:rsidR="0033123B" w:rsidRPr="0033123B" w:rsidRDefault="0033123B" w:rsidP="00641665">
            <w:pPr>
              <w:rPr>
                <w:b/>
                <w:bCs/>
                <w:sz w:val="24"/>
                <w:szCs w:val="24"/>
              </w:rPr>
            </w:pPr>
            <w:proofErr w:type="spellStart"/>
            <w:r w:rsidRPr="0033123B">
              <w:rPr>
                <w:b/>
                <w:bCs/>
                <w:sz w:val="24"/>
                <w:szCs w:val="24"/>
              </w:rPr>
              <w:t>ID_node</w:t>
            </w:r>
            <w:proofErr w:type="spellEnd"/>
          </w:p>
        </w:tc>
        <w:tc>
          <w:tcPr>
            <w:tcW w:w="2117" w:type="dxa"/>
          </w:tcPr>
          <w:p w14:paraId="0F3C0A65" w14:textId="77777777" w:rsidR="0033123B" w:rsidRPr="0033123B" w:rsidRDefault="0033123B" w:rsidP="00641665">
            <w:pPr>
              <w:rPr>
                <w:b/>
                <w:bCs/>
                <w:sz w:val="24"/>
                <w:szCs w:val="24"/>
              </w:rPr>
            </w:pPr>
            <w:proofErr w:type="spellStart"/>
            <w:r>
              <w:rPr>
                <w:b/>
                <w:bCs/>
                <w:sz w:val="24"/>
                <w:szCs w:val="24"/>
              </w:rPr>
              <w:t>NewName</w:t>
            </w:r>
            <w:proofErr w:type="spellEnd"/>
          </w:p>
        </w:tc>
        <w:tc>
          <w:tcPr>
            <w:tcW w:w="2117" w:type="dxa"/>
          </w:tcPr>
          <w:p w14:paraId="0D67764C" w14:textId="77777777" w:rsidR="0033123B" w:rsidRPr="0033123B" w:rsidRDefault="0033123B" w:rsidP="00641665">
            <w:pPr>
              <w:rPr>
                <w:b/>
                <w:bCs/>
                <w:sz w:val="24"/>
                <w:szCs w:val="24"/>
              </w:rPr>
            </w:pPr>
            <w:r w:rsidRPr="0033123B">
              <w:rPr>
                <w:b/>
                <w:bCs/>
                <w:sz w:val="24"/>
                <w:szCs w:val="24"/>
              </w:rPr>
              <w:t>Expected Output</w:t>
            </w:r>
          </w:p>
        </w:tc>
        <w:tc>
          <w:tcPr>
            <w:tcW w:w="2117" w:type="dxa"/>
          </w:tcPr>
          <w:p w14:paraId="5531FE86" w14:textId="77777777" w:rsidR="0033123B" w:rsidRPr="0033123B" w:rsidRDefault="0033123B" w:rsidP="00641665">
            <w:pPr>
              <w:rPr>
                <w:b/>
                <w:bCs/>
                <w:sz w:val="24"/>
                <w:szCs w:val="24"/>
              </w:rPr>
            </w:pPr>
            <w:r w:rsidRPr="0033123B">
              <w:rPr>
                <w:b/>
                <w:bCs/>
                <w:sz w:val="24"/>
                <w:szCs w:val="24"/>
              </w:rPr>
              <w:t>Remarks</w:t>
            </w:r>
          </w:p>
        </w:tc>
      </w:tr>
      <w:tr w:rsidR="0033123B" w14:paraId="4B0305E4" w14:textId="77777777" w:rsidTr="00641665">
        <w:trPr>
          <w:trHeight w:val="585"/>
        </w:trPr>
        <w:tc>
          <w:tcPr>
            <w:tcW w:w="1555" w:type="dxa"/>
          </w:tcPr>
          <w:p w14:paraId="2C11575F" w14:textId="77777777" w:rsidR="0033123B" w:rsidRDefault="0033123B" w:rsidP="00641665">
            <w:r>
              <w:t>1</w:t>
            </w:r>
          </w:p>
        </w:tc>
        <w:tc>
          <w:tcPr>
            <w:tcW w:w="2117" w:type="dxa"/>
          </w:tcPr>
          <w:p w14:paraId="3051AEA8" w14:textId="77777777" w:rsidR="0033123B" w:rsidRDefault="0033123B" w:rsidP="00641665">
            <w:r>
              <w:t>101</w:t>
            </w:r>
          </w:p>
        </w:tc>
        <w:tc>
          <w:tcPr>
            <w:tcW w:w="2117" w:type="dxa"/>
          </w:tcPr>
          <w:p w14:paraId="48A62006" w14:textId="77777777" w:rsidR="0033123B" w:rsidRPr="0033123B" w:rsidRDefault="0033123B" w:rsidP="00641665">
            <w:r>
              <w:t>Mark</w:t>
            </w:r>
          </w:p>
        </w:tc>
        <w:tc>
          <w:tcPr>
            <w:tcW w:w="2117" w:type="dxa"/>
          </w:tcPr>
          <w:p w14:paraId="28275A7A" w14:textId="77777777" w:rsidR="0033123B" w:rsidRDefault="0033123B" w:rsidP="00641665">
            <w:r w:rsidRPr="0033123B">
              <w:t>"Employee name updated successfully!"</w:t>
            </w:r>
          </w:p>
        </w:tc>
        <w:tc>
          <w:tcPr>
            <w:tcW w:w="2117" w:type="dxa"/>
          </w:tcPr>
          <w:p w14:paraId="08C6BB10" w14:textId="77777777" w:rsidR="0033123B" w:rsidRDefault="0033123B" w:rsidP="00641665">
            <w:r w:rsidRPr="0033123B">
              <w:t>Valid name update</w:t>
            </w:r>
          </w:p>
        </w:tc>
      </w:tr>
      <w:tr w:rsidR="0033123B" w14:paraId="59B4F287" w14:textId="77777777" w:rsidTr="00641665">
        <w:trPr>
          <w:trHeight w:val="611"/>
        </w:trPr>
        <w:tc>
          <w:tcPr>
            <w:tcW w:w="1555" w:type="dxa"/>
          </w:tcPr>
          <w:p w14:paraId="4E05D4B1" w14:textId="77777777" w:rsidR="0033123B" w:rsidRDefault="0033123B" w:rsidP="00641665">
            <w:r>
              <w:t>2</w:t>
            </w:r>
          </w:p>
        </w:tc>
        <w:tc>
          <w:tcPr>
            <w:tcW w:w="2117" w:type="dxa"/>
          </w:tcPr>
          <w:p w14:paraId="50BD7479" w14:textId="77777777" w:rsidR="0033123B" w:rsidRDefault="0033123B" w:rsidP="00641665">
            <w:r>
              <w:t>999</w:t>
            </w:r>
          </w:p>
        </w:tc>
        <w:tc>
          <w:tcPr>
            <w:tcW w:w="2117" w:type="dxa"/>
          </w:tcPr>
          <w:p w14:paraId="0F2A2E8F" w14:textId="77777777" w:rsidR="0033123B" w:rsidRPr="0033123B" w:rsidRDefault="0033123B" w:rsidP="00641665">
            <w:r>
              <w:t>Mark</w:t>
            </w:r>
          </w:p>
        </w:tc>
        <w:tc>
          <w:tcPr>
            <w:tcW w:w="2117" w:type="dxa"/>
          </w:tcPr>
          <w:p w14:paraId="6048ED4D" w14:textId="77777777" w:rsidR="0033123B" w:rsidRDefault="0033123B" w:rsidP="00641665">
            <w:r w:rsidRPr="0033123B">
              <w:t>"Employee ID not found."</w:t>
            </w:r>
          </w:p>
        </w:tc>
        <w:tc>
          <w:tcPr>
            <w:tcW w:w="2117" w:type="dxa"/>
          </w:tcPr>
          <w:p w14:paraId="68C49C81" w14:textId="77777777" w:rsidR="0033123B" w:rsidRDefault="0033123B" w:rsidP="00641665">
            <w:r w:rsidRPr="0033123B">
              <w:t>Node does not exist</w:t>
            </w:r>
          </w:p>
        </w:tc>
      </w:tr>
      <w:tr w:rsidR="0033123B" w14:paraId="300628E0" w14:textId="77777777" w:rsidTr="00641665">
        <w:trPr>
          <w:trHeight w:val="585"/>
        </w:trPr>
        <w:tc>
          <w:tcPr>
            <w:tcW w:w="1555" w:type="dxa"/>
          </w:tcPr>
          <w:p w14:paraId="0DC913F1" w14:textId="77777777" w:rsidR="0033123B" w:rsidRDefault="0033123B" w:rsidP="00641665">
            <w:r>
              <w:t>3</w:t>
            </w:r>
          </w:p>
        </w:tc>
        <w:tc>
          <w:tcPr>
            <w:tcW w:w="2117" w:type="dxa"/>
          </w:tcPr>
          <w:p w14:paraId="760EB16E" w14:textId="77777777" w:rsidR="0033123B" w:rsidRDefault="0033123B" w:rsidP="00641665">
            <w:r>
              <w:t>-</w:t>
            </w:r>
          </w:p>
        </w:tc>
        <w:tc>
          <w:tcPr>
            <w:tcW w:w="2117" w:type="dxa"/>
          </w:tcPr>
          <w:p w14:paraId="2CB9C199" w14:textId="77777777" w:rsidR="0033123B" w:rsidRPr="0033123B" w:rsidRDefault="0033123B" w:rsidP="00641665">
            <w:r>
              <w:t>Mark</w:t>
            </w:r>
          </w:p>
        </w:tc>
        <w:tc>
          <w:tcPr>
            <w:tcW w:w="2117" w:type="dxa"/>
          </w:tcPr>
          <w:p w14:paraId="6D44CF24" w14:textId="77777777" w:rsidR="0033123B" w:rsidRDefault="0033123B" w:rsidP="00641665">
            <w:r w:rsidRPr="0033123B">
              <w:t>"Please fill in both Employee ID and New Name."</w:t>
            </w:r>
          </w:p>
        </w:tc>
        <w:tc>
          <w:tcPr>
            <w:tcW w:w="2117" w:type="dxa"/>
          </w:tcPr>
          <w:p w14:paraId="03CB79A4" w14:textId="77777777" w:rsidR="0033123B" w:rsidRDefault="0033123B" w:rsidP="00641665">
            <w:r w:rsidRPr="0033123B">
              <w:t xml:space="preserve">Missing </w:t>
            </w:r>
            <w:proofErr w:type="spellStart"/>
            <w:r w:rsidRPr="0033123B">
              <w:t>empId</w:t>
            </w:r>
            <w:proofErr w:type="spellEnd"/>
            <w:r w:rsidRPr="0033123B">
              <w:t xml:space="preserve"> input</w:t>
            </w:r>
          </w:p>
        </w:tc>
      </w:tr>
    </w:tbl>
    <w:tbl>
      <w:tblPr>
        <w:tblStyle w:val="TableGrid"/>
        <w:tblW w:w="9310" w:type="dxa"/>
        <w:tblLook w:val="04A0" w:firstRow="1" w:lastRow="0" w:firstColumn="1" w:lastColumn="0" w:noHBand="0" w:noVBand="1"/>
      </w:tblPr>
      <w:tblGrid>
        <w:gridCol w:w="1862"/>
        <w:gridCol w:w="1862"/>
        <w:gridCol w:w="1862"/>
        <w:gridCol w:w="1862"/>
        <w:gridCol w:w="1862"/>
      </w:tblGrid>
      <w:tr w:rsidR="0033123B" w14:paraId="10ACD076" w14:textId="77777777" w:rsidTr="0033123B">
        <w:trPr>
          <w:trHeight w:val="770"/>
        </w:trPr>
        <w:tc>
          <w:tcPr>
            <w:tcW w:w="1862" w:type="dxa"/>
          </w:tcPr>
          <w:p w14:paraId="5769DF17" w14:textId="24479AE6" w:rsidR="0033123B" w:rsidRDefault="0033123B" w:rsidP="0033123B">
            <w:r w:rsidRPr="0033123B">
              <w:rPr>
                <w:b/>
                <w:bCs/>
                <w:sz w:val="24"/>
                <w:szCs w:val="24"/>
              </w:rPr>
              <w:t>Test Cases</w:t>
            </w:r>
          </w:p>
        </w:tc>
        <w:tc>
          <w:tcPr>
            <w:tcW w:w="1862" w:type="dxa"/>
          </w:tcPr>
          <w:p w14:paraId="13A062AE" w14:textId="1AB4401C" w:rsidR="0033123B" w:rsidRPr="0025489C" w:rsidRDefault="0033123B" w:rsidP="0033123B">
            <w:pPr>
              <w:rPr>
                <w:b/>
                <w:bCs/>
                <w:color w:val="000000" w:themeColor="text1"/>
                <w:sz w:val="24"/>
                <w:szCs w:val="24"/>
              </w:rPr>
            </w:pPr>
            <w:r w:rsidRPr="0025489C">
              <w:rPr>
                <w:b/>
                <w:bCs/>
                <w:color w:val="000000" w:themeColor="text1"/>
                <w:sz w:val="24"/>
                <w:szCs w:val="24"/>
              </w:rPr>
              <w:t>Entered ID</w:t>
            </w:r>
          </w:p>
        </w:tc>
        <w:tc>
          <w:tcPr>
            <w:tcW w:w="1862" w:type="dxa"/>
          </w:tcPr>
          <w:p w14:paraId="0AF66137" w14:textId="131D03C0" w:rsidR="0033123B" w:rsidRPr="0025489C" w:rsidRDefault="0033123B" w:rsidP="0033123B">
            <w:pPr>
              <w:rPr>
                <w:b/>
                <w:bCs/>
                <w:color w:val="000000" w:themeColor="text1"/>
                <w:sz w:val="24"/>
                <w:szCs w:val="24"/>
              </w:rPr>
            </w:pPr>
            <w:r w:rsidRPr="0025489C">
              <w:rPr>
                <w:b/>
                <w:bCs/>
                <w:color w:val="000000" w:themeColor="text1"/>
                <w:sz w:val="24"/>
                <w:szCs w:val="24"/>
              </w:rPr>
              <w:t>Reporting Chain Exist</w:t>
            </w:r>
          </w:p>
        </w:tc>
        <w:tc>
          <w:tcPr>
            <w:tcW w:w="1862" w:type="dxa"/>
          </w:tcPr>
          <w:p w14:paraId="28FC30B5" w14:textId="77B5F780" w:rsidR="0033123B" w:rsidRDefault="0033123B" w:rsidP="0033123B">
            <w:r w:rsidRPr="0033123B">
              <w:rPr>
                <w:b/>
                <w:bCs/>
                <w:sz w:val="24"/>
                <w:szCs w:val="24"/>
              </w:rPr>
              <w:t>Expected Output</w:t>
            </w:r>
          </w:p>
        </w:tc>
        <w:tc>
          <w:tcPr>
            <w:tcW w:w="1862" w:type="dxa"/>
          </w:tcPr>
          <w:p w14:paraId="6DE54C4B" w14:textId="1AE4D579" w:rsidR="0033123B" w:rsidRDefault="0033123B" w:rsidP="0033123B">
            <w:r w:rsidRPr="0033123B">
              <w:rPr>
                <w:b/>
                <w:bCs/>
                <w:sz w:val="24"/>
                <w:szCs w:val="24"/>
              </w:rPr>
              <w:t>Remarks</w:t>
            </w:r>
          </w:p>
        </w:tc>
      </w:tr>
      <w:tr w:rsidR="0033123B" w14:paraId="70CCE4D8" w14:textId="77777777" w:rsidTr="0033123B">
        <w:trPr>
          <w:trHeight w:val="807"/>
        </w:trPr>
        <w:tc>
          <w:tcPr>
            <w:tcW w:w="1862" w:type="dxa"/>
          </w:tcPr>
          <w:p w14:paraId="50C5F20B" w14:textId="63A76491" w:rsidR="0033123B" w:rsidRDefault="0025489C" w:rsidP="0033123B">
            <w:r>
              <w:t>1</w:t>
            </w:r>
          </w:p>
        </w:tc>
        <w:tc>
          <w:tcPr>
            <w:tcW w:w="1862" w:type="dxa"/>
          </w:tcPr>
          <w:p w14:paraId="54E36C28" w14:textId="20298C52" w:rsidR="0033123B" w:rsidRDefault="0025489C" w:rsidP="0033123B">
            <w:r>
              <w:t>101</w:t>
            </w:r>
          </w:p>
        </w:tc>
        <w:tc>
          <w:tcPr>
            <w:tcW w:w="1862" w:type="dxa"/>
          </w:tcPr>
          <w:p w14:paraId="33B92468" w14:textId="2BF9D045" w:rsidR="0033123B" w:rsidRDefault="0025489C" w:rsidP="0033123B">
            <w:r>
              <w:t>Yes</w:t>
            </w:r>
          </w:p>
        </w:tc>
        <w:tc>
          <w:tcPr>
            <w:tcW w:w="1862" w:type="dxa"/>
          </w:tcPr>
          <w:p w14:paraId="60B67682" w14:textId="1722E348" w:rsidR="0033123B" w:rsidRDefault="0025489C" w:rsidP="0033123B">
            <w:r w:rsidRPr="0025489C">
              <w:t xml:space="preserve">Display reporting chain in </w:t>
            </w:r>
            <w:proofErr w:type="spellStart"/>
            <w:r w:rsidRPr="0025489C">
              <w:t>ReportTree</w:t>
            </w:r>
            <w:proofErr w:type="spellEnd"/>
          </w:p>
        </w:tc>
        <w:tc>
          <w:tcPr>
            <w:tcW w:w="1862" w:type="dxa"/>
          </w:tcPr>
          <w:p w14:paraId="52ED3311" w14:textId="2491192D" w:rsidR="0033123B" w:rsidRDefault="0025489C" w:rsidP="0033123B">
            <w:r w:rsidRPr="0025489C">
              <w:t>Valid ID with a reporting chain</w:t>
            </w:r>
          </w:p>
        </w:tc>
      </w:tr>
      <w:tr w:rsidR="0033123B" w14:paraId="2594C460" w14:textId="77777777" w:rsidTr="0033123B">
        <w:trPr>
          <w:trHeight w:val="770"/>
        </w:trPr>
        <w:tc>
          <w:tcPr>
            <w:tcW w:w="1862" w:type="dxa"/>
          </w:tcPr>
          <w:p w14:paraId="7F743238" w14:textId="27C9FC86" w:rsidR="0033123B" w:rsidRDefault="0025489C" w:rsidP="0033123B">
            <w:r>
              <w:t>2</w:t>
            </w:r>
          </w:p>
        </w:tc>
        <w:tc>
          <w:tcPr>
            <w:tcW w:w="1862" w:type="dxa"/>
          </w:tcPr>
          <w:p w14:paraId="27B78302" w14:textId="76AE6673" w:rsidR="0033123B" w:rsidRDefault="0025489C" w:rsidP="0033123B">
            <w:r>
              <w:t>999</w:t>
            </w:r>
          </w:p>
        </w:tc>
        <w:tc>
          <w:tcPr>
            <w:tcW w:w="1862" w:type="dxa"/>
          </w:tcPr>
          <w:p w14:paraId="4629B686" w14:textId="04AD8CCB" w:rsidR="0033123B" w:rsidRDefault="0025489C" w:rsidP="0033123B">
            <w:r>
              <w:t>No</w:t>
            </w:r>
          </w:p>
        </w:tc>
        <w:tc>
          <w:tcPr>
            <w:tcW w:w="1862" w:type="dxa"/>
          </w:tcPr>
          <w:p w14:paraId="494C0181" w14:textId="64E8DB18" w:rsidR="0033123B" w:rsidRDefault="0025489C" w:rsidP="0033123B">
            <w:r w:rsidRPr="0025489C">
              <w:t>"No reporting chain found for the entered Employee ID."</w:t>
            </w:r>
          </w:p>
        </w:tc>
        <w:tc>
          <w:tcPr>
            <w:tcW w:w="1862" w:type="dxa"/>
          </w:tcPr>
          <w:p w14:paraId="03E28F01" w14:textId="62B04840" w:rsidR="0033123B" w:rsidRDefault="0025489C" w:rsidP="0033123B">
            <w:r w:rsidRPr="0025489C">
              <w:t>ID does not exist or chain is empty</w:t>
            </w:r>
          </w:p>
        </w:tc>
      </w:tr>
    </w:tbl>
    <w:p w14:paraId="4F172FE9" w14:textId="77777777" w:rsidR="0033123B" w:rsidRDefault="0033123B" w:rsidP="0033123B"/>
    <w:p w14:paraId="5A62EEA5" w14:textId="02E2332D" w:rsidR="0033123B" w:rsidRPr="0025489C" w:rsidRDefault="0025489C" w:rsidP="0025489C">
      <w:pPr>
        <w:pStyle w:val="Heading2"/>
        <w:rPr>
          <w:color w:val="000000" w:themeColor="text1"/>
          <w:sz w:val="28"/>
          <w:szCs w:val="28"/>
        </w:rPr>
      </w:pPr>
      <w:r w:rsidRPr="0025489C">
        <w:rPr>
          <w:color w:val="000000" w:themeColor="text1"/>
          <w:sz w:val="28"/>
          <w:szCs w:val="28"/>
        </w:rPr>
        <w:t xml:space="preserve">4.5 </w:t>
      </w:r>
      <w:proofErr w:type="spellStart"/>
      <w:r w:rsidRPr="0025489C">
        <w:rPr>
          <w:color w:val="000000" w:themeColor="text1"/>
          <w:sz w:val="28"/>
          <w:szCs w:val="28"/>
        </w:rPr>
        <w:t>SerachBTN_Click</w:t>
      </w:r>
      <w:proofErr w:type="spellEnd"/>
    </w:p>
    <w:tbl>
      <w:tblPr>
        <w:tblStyle w:val="TableGrid"/>
        <w:tblpPr w:leftFromText="180" w:rightFromText="180" w:vertAnchor="page" w:horzAnchor="margin" w:tblpXSpec="center" w:tblpY="2017"/>
        <w:tblW w:w="10023" w:type="dxa"/>
        <w:tblLook w:val="04A0" w:firstRow="1" w:lastRow="0" w:firstColumn="1" w:lastColumn="0" w:noHBand="0" w:noVBand="1"/>
      </w:tblPr>
      <w:tblGrid>
        <w:gridCol w:w="1555"/>
        <w:gridCol w:w="2117"/>
        <w:gridCol w:w="2117"/>
        <w:gridCol w:w="2117"/>
        <w:gridCol w:w="2117"/>
      </w:tblGrid>
      <w:tr w:rsidR="0033123B" w14:paraId="6B7E5B6E" w14:textId="77777777" w:rsidTr="00641665">
        <w:trPr>
          <w:trHeight w:val="611"/>
        </w:trPr>
        <w:tc>
          <w:tcPr>
            <w:tcW w:w="1555" w:type="dxa"/>
          </w:tcPr>
          <w:p w14:paraId="20B05E32" w14:textId="77777777" w:rsidR="0033123B" w:rsidRPr="0033123B" w:rsidRDefault="0033123B" w:rsidP="00641665">
            <w:pPr>
              <w:rPr>
                <w:b/>
                <w:bCs/>
                <w:sz w:val="24"/>
                <w:szCs w:val="24"/>
              </w:rPr>
            </w:pPr>
            <w:r w:rsidRPr="0033123B">
              <w:rPr>
                <w:b/>
                <w:bCs/>
                <w:sz w:val="24"/>
                <w:szCs w:val="24"/>
              </w:rPr>
              <w:t>Test Cases</w:t>
            </w:r>
          </w:p>
        </w:tc>
        <w:tc>
          <w:tcPr>
            <w:tcW w:w="2117" w:type="dxa"/>
          </w:tcPr>
          <w:p w14:paraId="291A7A55" w14:textId="77777777" w:rsidR="0033123B" w:rsidRPr="0033123B" w:rsidRDefault="0033123B" w:rsidP="00641665">
            <w:pPr>
              <w:rPr>
                <w:b/>
                <w:bCs/>
                <w:sz w:val="24"/>
                <w:szCs w:val="24"/>
              </w:rPr>
            </w:pPr>
            <w:proofErr w:type="spellStart"/>
            <w:r w:rsidRPr="0033123B">
              <w:rPr>
                <w:b/>
                <w:bCs/>
                <w:sz w:val="24"/>
                <w:szCs w:val="24"/>
              </w:rPr>
              <w:t>ID_node</w:t>
            </w:r>
            <w:proofErr w:type="spellEnd"/>
          </w:p>
        </w:tc>
        <w:tc>
          <w:tcPr>
            <w:tcW w:w="2117" w:type="dxa"/>
          </w:tcPr>
          <w:p w14:paraId="77D3E45E" w14:textId="77777777" w:rsidR="0033123B" w:rsidRPr="0033123B" w:rsidRDefault="0033123B" w:rsidP="00641665">
            <w:pPr>
              <w:rPr>
                <w:b/>
                <w:bCs/>
                <w:sz w:val="24"/>
                <w:szCs w:val="24"/>
              </w:rPr>
            </w:pPr>
            <w:proofErr w:type="spellStart"/>
            <w:r>
              <w:rPr>
                <w:b/>
                <w:bCs/>
                <w:sz w:val="24"/>
                <w:szCs w:val="24"/>
              </w:rPr>
              <w:t>NewName</w:t>
            </w:r>
            <w:proofErr w:type="spellEnd"/>
          </w:p>
        </w:tc>
        <w:tc>
          <w:tcPr>
            <w:tcW w:w="2117" w:type="dxa"/>
          </w:tcPr>
          <w:p w14:paraId="16ECF405" w14:textId="77777777" w:rsidR="0033123B" w:rsidRPr="0033123B" w:rsidRDefault="0033123B" w:rsidP="00641665">
            <w:pPr>
              <w:rPr>
                <w:b/>
                <w:bCs/>
                <w:sz w:val="24"/>
                <w:szCs w:val="24"/>
              </w:rPr>
            </w:pPr>
            <w:r w:rsidRPr="0033123B">
              <w:rPr>
                <w:b/>
                <w:bCs/>
                <w:sz w:val="24"/>
                <w:szCs w:val="24"/>
              </w:rPr>
              <w:t>Expected Output</w:t>
            </w:r>
          </w:p>
        </w:tc>
        <w:tc>
          <w:tcPr>
            <w:tcW w:w="2117" w:type="dxa"/>
          </w:tcPr>
          <w:p w14:paraId="1B5A1FB0" w14:textId="77777777" w:rsidR="0033123B" w:rsidRPr="0033123B" w:rsidRDefault="0033123B" w:rsidP="00641665">
            <w:pPr>
              <w:rPr>
                <w:b/>
                <w:bCs/>
                <w:sz w:val="24"/>
                <w:szCs w:val="24"/>
              </w:rPr>
            </w:pPr>
            <w:r w:rsidRPr="0033123B">
              <w:rPr>
                <w:b/>
                <w:bCs/>
                <w:sz w:val="24"/>
                <w:szCs w:val="24"/>
              </w:rPr>
              <w:t>Remarks</w:t>
            </w:r>
          </w:p>
        </w:tc>
      </w:tr>
      <w:tr w:rsidR="0033123B" w14:paraId="6B80BA50" w14:textId="77777777" w:rsidTr="00641665">
        <w:trPr>
          <w:trHeight w:val="585"/>
        </w:trPr>
        <w:tc>
          <w:tcPr>
            <w:tcW w:w="1555" w:type="dxa"/>
          </w:tcPr>
          <w:p w14:paraId="69868983" w14:textId="77777777" w:rsidR="0033123B" w:rsidRPr="0094266C" w:rsidRDefault="0033123B" w:rsidP="00641665">
            <w:pPr>
              <w:rPr>
                <w:color w:val="000000" w:themeColor="text1"/>
              </w:rPr>
            </w:pPr>
            <w:r w:rsidRPr="0094266C">
              <w:rPr>
                <w:color w:val="000000" w:themeColor="text1"/>
              </w:rPr>
              <w:t>1</w:t>
            </w:r>
          </w:p>
        </w:tc>
        <w:tc>
          <w:tcPr>
            <w:tcW w:w="2117" w:type="dxa"/>
          </w:tcPr>
          <w:p w14:paraId="69565ED9" w14:textId="77777777" w:rsidR="0033123B" w:rsidRPr="0094266C" w:rsidRDefault="0033123B" w:rsidP="00641665">
            <w:pPr>
              <w:rPr>
                <w:color w:val="000000" w:themeColor="text1"/>
              </w:rPr>
            </w:pPr>
            <w:r w:rsidRPr="0094266C">
              <w:rPr>
                <w:color w:val="000000" w:themeColor="text1"/>
              </w:rPr>
              <w:t>101</w:t>
            </w:r>
          </w:p>
        </w:tc>
        <w:tc>
          <w:tcPr>
            <w:tcW w:w="2117" w:type="dxa"/>
          </w:tcPr>
          <w:p w14:paraId="31819921" w14:textId="77777777" w:rsidR="0033123B" w:rsidRPr="0094266C" w:rsidRDefault="0033123B" w:rsidP="00641665">
            <w:pPr>
              <w:rPr>
                <w:color w:val="000000" w:themeColor="text1"/>
              </w:rPr>
            </w:pPr>
            <w:r w:rsidRPr="0094266C">
              <w:rPr>
                <w:color w:val="000000" w:themeColor="text1"/>
              </w:rPr>
              <w:t>Mark</w:t>
            </w:r>
          </w:p>
        </w:tc>
        <w:tc>
          <w:tcPr>
            <w:tcW w:w="2117" w:type="dxa"/>
          </w:tcPr>
          <w:p w14:paraId="53DC48D9" w14:textId="77777777" w:rsidR="0033123B" w:rsidRPr="0094266C" w:rsidRDefault="0033123B" w:rsidP="00641665">
            <w:pPr>
              <w:rPr>
                <w:color w:val="000000" w:themeColor="text1"/>
              </w:rPr>
            </w:pPr>
            <w:r w:rsidRPr="0094266C">
              <w:rPr>
                <w:color w:val="000000" w:themeColor="text1"/>
              </w:rPr>
              <w:t>"Employee name updated successfully!"</w:t>
            </w:r>
          </w:p>
        </w:tc>
        <w:tc>
          <w:tcPr>
            <w:tcW w:w="2117" w:type="dxa"/>
          </w:tcPr>
          <w:p w14:paraId="44E3A012" w14:textId="77777777" w:rsidR="0033123B" w:rsidRPr="0094266C" w:rsidRDefault="0033123B" w:rsidP="00641665">
            <w:pPr>
              <w:rPr>
                <w:color w:val="000000" w:themeColor="text1"/>
              </w:rPr>
            </w:pPr>
            <w:r w:rsidRPr="0094266C">
              <w:rPr>
                <w:color w:val="000000" w:themeColor="text1"/>
              </w:rPr>
              <w:t>Valid name update</w:t>
            </w:r>
          </w:p>
        </w:tc>
      </w:tr>
      <w:tr w:rsidR="0033123B" w14:paraId="7EEE2A50" w14:textId="77777777" w:rsidTr="00641665">
        <w:trPr>
          <w:trHeight w:val="611"/>
        </w:trPr>
        <w:tc>
          <w:tcPr>
            <w:tcW w:w="1555" w:type="dxa"/>
          </w:tcPr>
          <w:p w14:paraId="44787EDB" w14:textId="77777777" w:rsidR="0033123B" w:rsidRPr="0094266C" w:rsidRDefault="0033123B" w:rsidP="00641665">
            <w:pPr>
              <w:rPr>
                <w:color w:val="000000" w:themeColor="text1"/>
              </w:rPr>
            </w:pPr>
            <w:r w:rsidRPr="0094266C">
              <w:rPr>
                <w:color w:val="000000" w:themeColor="text1"/>
              </w:rPr>
              <w:t>2</w:t>
            </w:r>
          </w:p>
        </w:tc>
        <w:tc>
          <w:tcPr>
            <w:tcW w:w="2117" w:type="dxa"/>
          </w:tcPr>
          <w:p w14:paraId="5DA771B2" w14:textId="77777777" w:rsidR="0033123B" w:rsidRPr="0094266C" w:rsidRDefault="0033123B" w:rsidP="00641665">
            <w:pPr>
              <w:rPr>
                <w:color w:val="000000" w:themeColor="text1"/>
              </w:rPr>
            </w:pPr>
            <w:r w:rsidRPr="0094266C">
              <w:rPr>
                <w:color w:val="000000" w:themeColor="text1"/>
              </w:rPr>
              <w:t>999</w:t>
            </w:r>
          </w:p>
        </w:tc>
        <w:tc>
          <w:tcPr>
            <w:tcW w:w="2117" w:type="dxa"/>
          </w:tcPr>
          <w:p w14:paraId="7BC1A735" w14:textId="77777777" w:rsidR="0033123B" w:rsidRPr="0094266C" w:rsidRDefault="0033123B" w:rsidP="00641665">
            <w:pPr>
              <w:rPr>
                <w:color w:val="000000" w:themeColor="text1"/>
              </w:rPr>
            </w:pPr>
            <w:r w:rsidRPr="0094266C">
              <w:rPr>
                <w:color w:val="000000" w:themeColor="text1"/>
              </w:rPr>
              <w:t>Mark</w:t>
            </w:r>
          </w:p>
        </w:tc>
        <w:tc>
          <w:tcPr>
            <w:tcW w:w="2117" w:type="dxa"/>
          </w:tcPr>
          <w:p w14:paraId="4F388B86" w14:textId="77777777" w:rsidR="0033123B" w:rsidRPr="0094266C" w:rsidRDefault="0033123B" w:rsidP="00641665">
            <w:pPr>
              <w:rPr>
                <w:color w:val="000000" w:themeColor="text1"/>
              </w:rPr>
            </w:pPr>
            <w:r w:rsidRPr="0094266C">
              <w:rPr>
                <w:color w:val="000000" w:themeColor="text1"/>
              </w:rPr>
              <w:t>"Employee ID not found."</w:t>
            </w:r>
          </w:p>
        </w:tc>
        <w:tc>
          <w:tcPr>
            <w:tcW w:w="2117" w:type="dxa"/>
          </w:tcPr>
          <w:p w14:paraId="474D637A" w14:textId="77777777" w:rsidR="0033123B" w:rsidRPr="0094266C" w:rsidRDefault="0033123B" w:rsidP="00641665">
            <w:pPr>
              <w:rPr>
                <w:color w:val="000000" w:themeColor="text1"/>
              </w:rPr>
            </w:pPr>
            <w:r w:rsidRPr="0094266C">
              <w:rPr>
                <w:color w:val="000000" w:themeColor="text1"/>
              </w:rPr>
              <w:t>Node does not exist</w:t>
            </w:r>
          </w:p>
        </w:tc>
      </w:tr>
      <w:tr w:rsidR="0033123B" w14:paraId="40923BB7" w14:textId="77777777" w:rsidTr="00641665">
        <w:trPr>
          <w:trHeight w:val="585"/>
        </w:trPr>
        <w:tc>
          <w:tcPr>
            <w:tcW w:w="1555" w:type="dxa"/>
          </w:tcPr>
          <w:p w14:paraId="11DA4DF4" w14:textId="77777777" w:rsidR="0033123B" w:rsidRPr="0094266C" w:rsidRDefault="0033123B" w:rsidP="00641665">
            <w:pPr>
              <w:rPr>
                <w:color w:val="000000" w:themeColor="text1"/>
              </w:rPr>
            </w:pPr>
            <w:r w:rsidRPr="0094266C">
              <w:rPr>
                <w:color w:val="000000" w:themeColor="text1"/>
              </w:rPr>
              <w:t>3</w:t>
            </w:r>
          </w:p>
        </w:tc>
        <w:tc>
          <w:tcPr>
            <w:tcW w:w="2117" w:type="dxa"/>
          </w:tcPr>
          <w:p w14:paraId="7EED4C19" w14:textId="77777777" w:rsidR="0033123B" w:rsidRPr="0094266C" w:rsidRDefault="0033123B" w:rsidP="00641665">
            <w:pPr>
              <w:rPr>
                <w:color w:val="000000" w:themeColor="text1"/>
              </w:rPr>
            </w:pPr>
            <w:r w:rsidRPr="0094266C">
              <w:rPr>
                <w:color w:val="000000" w:themeColor="text1"/>
              </w:rPr>
              <w:t>-</w:t>
            </w:r>
          </w:p>
        </w:tc>
        <w:tc>
          <w:tcPr>
            <w:tcW w:w="2117" w:type="dxa"/>
          </w:tcPr>
          <w:p w14:paraId="708D5FB4" w14:textId="77777777" w:rsidR="0033123B" w:rsidRPr="0094266C" w:rsidRDefault="0033123B" w:rsidP="00641665">
            <w:pPr>
              <w:rPr>
                <w:color w:val="000000" w:themeColor="text1"/>
              </w:rPr>
            </w:pPr>
            <w:r w:rsidRPr="0094266C">
              <w:rPr>
                <w:color w:val="000000" w:themeColor="text1"/>
              </w:rPr>
              <w:t>Mark</w:t>
            </w:r>
          </w:p>
        </w:tc>
        <w:tc>
          <w:tcPr>
            <w:tcW w:w="2117" w:type="dxa"/>
          </w:tcPr>
          <w:p w14:paraId="7A9D69B5" w14:textId="77777777" w:rsidR="0033123B" w:rsidRPr="0094266C" w:rsidRDefault="0033123B" w:rsidP="00641665">
            <w:pPr>
              <w:rPr>
                <w:color w:val="000000" w:themeColor="text1"/>
              </w:rPr>
            </w:pPr>
            <w:r w:rsidRPr="0094266C">
              <w:rPr>
                <w:color w:val="000000" w:themeColor="text1"/>
              </w:rPr>
              <w:t>"Please fill in both Employee ID and New Name."</w:t>
            </w:r>
          </w:p>
        </w:tc>
        <w:tc>
          <w:tcPr>
            <w:tcW w:w="2117" w:type="dxa"/>
          </w:tcPr>
          <w:p w14:paraId="03ED458F" w14:textId="77777777" w:rsidR="0033123B" w:rsidRPr="0094266C" w:rsidRDefault="0033123B" w:rsidP="00641665">
            <w:pPr>
              <w:rPr>
                <w:color w:val="000000" w:themeColor="text1"/>
              </w:rPr>
            </w:pPr>
            <w:r w:rsidRPr="0094266C">
              <w:rPr>
                <w:color w:val="000000" w:themeColor="text1"/>
              </w:rPr>
              <w:t xml:space="preserve">Missing </w:t>
            </w:r>
            <w:proofErr w:type="spellStart"/>
            <w:r w:rsidRPr="0094266C">
              <w:rPr>
                <w:color w:val="000000" w:themeColor="text1"/>
              </w:rPr>
              <w:t>empId</w:t>
            </w:r>
            <w:proofErr w:type="spellEnd"/>
            <w:r w:rsidRPr="0094266C">
              <w:rPr>
                <w:color w:val="000000" w:themeColor="text1"/>
              </w:rPr>
              <w:t xml:space="preserve"> input</w:t>
            </w:r>
          </w:p>
        </w:tc>
      </w:tr>
    </w:tbl>
    <w:p w14:paraId="218FB21A" w14:textId="77777777" w:rsidR="0033123B" w:rsidRDefault="0033123B" w:rsidP="0033123B"/>
    <w:tbl>
      <w:tblPr>
        <w:tblStyle w:val="TableGrid"/>
        <w:tblW w:w="9524" w:type="dxa"/>
        <w:tblLook w:val="04A0" w:firstRow="1" w:lastRow="0" w:firstColumn="1" w:lastColumn="0" w:noHBand="0" w:noVBand="1"/>
      </w:tblPr>
      <w:tblGrid>
        <w:gridCol w:w="1500"/>
        <w:gridCol w:w="1517"/>
        <w:gridCol w:w="1501"/>
        <w:gridCol w:w="1517"/>
        <w:gridCol w:w="1536"/>
        <w:gridCol w:w="1953"/>
      </w:tblGrid>
      <w:tr w:rsidR="0094266C" w14:paraId="2D4CE91F" w14:textId="77777777" w:rsidTr="0094266C">
        <w:trPr>
          <w:trHeight w:val="523"/>
        </w:trPr>
        <w:tc>
          <w:tcPr>
            <w:tcW w:w="1500" w:type="dxa"/>
          </w:tcPr>
          <w:p w14:paraId="79EB33F2" w14:textId="2A559299" w:rsidR="0094266C" w:rsidRDefault="0094266C" w:rsidP="0033123B">
            <w:r w:rsidRPr="0033123B">
              <w:rPr>
                <w:b/>
                <w:bCs/>
                <w:sz w:val="24"/>
                <w:szCs w:val="24"/>
              </w:rPr>
              <w:t>Test Cases</w:t>
            </w:r>
          </w:p>
        </w:tc>
        <w:tc>
          <w:tcPr>
            <w:tcW w:w="1517" w:type="dxa"/>
          </w:tcPr>
          <w:p w14:paraId="4F34CA37" w14:textId="073DFED0" w:rsidR="0094266C" w:rsidRPr="0025489C" w:rsidRDefault="0094266C" w:rsidP="0033123B">
            <w:pPr>
              <w:rPr>
                <w:b/>
                <w:bCs/>
                <w:sz w:val="24"/>
                <w:szCs w:val="24"/>
              </w:rPr>
            </w:pPr>
            <w:r w:rsidRPr="0025489C">
              <w:rPr>
                <w:b/>
                <w:bCs/>
                <w:sz w:val="24"/>
                <w:szCs w:val="24"/>
              </w:rPr>
              <w:t>Search Item</w:t>
            </w:r>
          </w:p>
        </w:tc>
        <w:tc>
          <w:tcPr>
            <w:tcW w:w="1501" w:type="dxa"/>
          </w:tcPr>
          <w:p w14:paraId="373E9133" w14:textId="3AA072F9" w:rsidR="0094266C" w:rsidRPr="0025489C" w:rsidRDefault="0094266C" w:rsidP="0033123B">
            <w:pPr>
              <w:rPr>
                <w:b/>
                <w:bCs/>
                <w:sz w:val="24"/>
                <w:szCs w:val="24"/>
              </w:rPr>
            </w:pPr>
            <w:r w:rsidRPr="0025489C">
              <w:rPr>
                <w:b/>
                <w:bCs/>
                <w:sz w:val="24"/>
                <w:szCs w:val="24"/>
              </w:rPr>
              <w:t>Filter</w:t>
            </w:r>
          </w:p>
        </w:tc>
        <w:tc>
          <w:tcPr>
            <w:tcW w:w="1517" w:type="dxa"/>
          </w:tcPr>
          <w:p w14:paraId="7655169C" w14:textId="2A2C3795" w:rsidR="0094266C" w:rsidRPr="0025489C" w:rsidRDefault="0094266C" w:rsidP="0033123B">
            <w:pPr>
              <w:rPr>
                <w:b/>
                <w:bCs/>
                <w:sz w:val="24"/>
                <w:szCs w:val="24"/>
              </w:rPr>
            </w:pPr>
            <w:r w:rsidRPr="0025489C">
              <w:rPr>
                <w:b/>
                <w:bCs/>
                <w:sz w:val="24"/>
                <w:szCs w:val="24"/>
              </w:rPr>
              <w:t>Search Type</w:t>
            </w:r>
          </w:p>
        </w:tc>
        <w:tc>
          <w:tcPr>
            <w:tcW w:w="1536" w:type="dxa"/>
          </w:tcPr>
          <w:p w14:paraId="39514AA5" w14:textId="4938D0CE" w:rsidR="0094266C" w:rsidRPr="0025489C" w:rsidRDefault="0094266C" w:rsidP="0033123B">
            <w:pPr>
              <w:rPr>
                <w:b/>
                <w:bCs/>
                <w:sz w:val="24"/>
                <w:szCs w:val="24"/>
              </w:rPr>
            </w:pPr>
            <w:r w:rsidRPr="0025489C">
              <w:rPr>
                <w:b/>
                <w:bCs/>
                <w:sz w:val="24"/>
                <w:szCs w:val="24"/>
              </w:rPr>
              <w:t xml:space="preserve">Matches Exist </w:t>
            </w:r>
          </w:p>
        </w:tc>
        <w:tc>
          <w:tcPr>
            <w:tcW w:w="1953" w:type="dxa"/>
          </w:tcPr>
          <w:p w14:paraId="7EA96C09" w14:textId="6C859352" w:rsidR="0094266C" w:rsidRDefault="0094266C" w:rsidP="0033123B">
            <w:r w:rsidRPr="0033123B">
              <w:rPr>
                <w:b/>
                <w:bCs/>
                <w:sz w:val="24"/>
                <w:szCs w:val="24"/>
              </w:rPr>
              <w:t>Expected Output</w:t>
            </w:r>
          </w:p>
        </w:tc>
      </w:tr>
      <w:tr w:rsidR="0094266C" w14:paraId="720481F9" w14:textId="77777777" w:rsidTr="0094266C">
        <w:trPr>
          <w:trHeight w:val="548"/>
        </w:trPr>
        <w:tc>
          <w:tcPr>
            <w:tcW w:w="1500" w:type="dxa"/>
          </w:tcPr>
          <w:p w14:paraId="7A980E25" w14:textId="439B21C8" w:rsidR="0094266C" w:rsidRDefault="0094266C" w:rsidP="0033123B">
            <w:r>
              <w:t>1</w:t>
            </w:r>
          </w:p>
        </w:tc>
        <w:tc>
          <w:tcPr>
            <w:tcW w:w="1517" w:type="dxa"/>
          </w:tcPr>
          <w:p w14:paraId="36639103" w14:textId="320E4EF5" w:rsidR="0094266C" w:rsidRDefault="0094266C" w:rsidP="0033123B">
            <w:r>
              <w:t xml:space="preserve">John </w:t>
            </w:r>
          </w:p>
        </w:tc>
        <w:tc>
          <w:tcPr>
            <w:tcW w:w="1501" w:type="dxa"/>
          </w:tcPr>
          <w:p w14:paraId="24BEE567" w14:textId="6E0CD961" w:rsidR="0094266C" w:rsidRDefault="0094266C" w:rsidP="0033123B">
            <w:r>
              <w:t>Name</w:t>
            </w:r>
          </w:p>
        </w:tc>
        <w:tc>
          <w:tcPr>
            <w:tcW w:w="1517" w:type="dxa"/>
          </w:tcPr>
          <w:p w14:paraId="4A735491" w14:textId="26C61CF4" w:rsidR="0094266C" w:rsidRDefault="0094266C" w:rsidP="0033123B">
            <w:r>
              <w:t>BFS</w:t>
            </w:r>
          </w:p>
        </w:tc>
        <w:tc>
          <w:tcPr>
            <w:tcW w:w="1536" w:type="dxa"/>
          </w:tcPr>
          <w:p w14:paraId="458028B3" w14:textId="61B7A908" w:rsidR="0094266C" w:rsidRDefault="0094266C" w:rsidP="0033123B">
            <w:r>
              <w:t>Yes</w:t>
            </w:r>
          </w:p>
        </w:tc>
        <w:tc>
          <w:tcPr>
            <w:tcW w:w="1953" w:type="dxa"/>
          </w:tcPr>
          <w:p w14:paraId="60A635B0" w14:textId="0EA597DD" w:rsidR="0094266C" w:rsidRDefault="0094266C" w:rsidP="0033123B">
            <w:r w:rsidRPr="0094266C">
              <w:t xml:space="preserve">Results displayed in </w:t>
            </w:r>
            <w:proofErr w:type="spellStart"/>
            <w:r w:rsidRPr="0094266C">
              <w:t>searchGrid</w:t>
            </w:r>
            <w:proofErr w:type="spellEnd"/>
          </w:p>
        </w:tc>
      </w:tr>
      <w:tr w:rsidR="0094266C" w14:paraId="0517471E" w14:textId="77777777" w:rsidTr="0094266C">
        <w:trPr>
          <w:trHeight w:val="523"/>
        </w:trPr>
        <w:tc>
          <w:tcPr>
            <w:tcW w:w="1500" w:type="dxa"/>
          </w:tcPr>
          <w:p w14:paraId="31FB262B" w14:textId="316BD8DD" w:rsidR="0094266C" w:rsidRDefault="0094266C" w:rsidP="0033123B">
            <w:r>
              <w:t>2</w:t>
            </w:r>
          </w:p>
        </w:tc>
        <w:tc>
          <w:tcPr>
            <w:tcW w:w="1517" w:type="dxa"/>
          </w:tcPr>
          <w:p w14:paraId="0AF40B14" w14:textId="77777777" w:rsidR="0094266C" w:rsidRDefault="0094266C" w:rsidP="0033123B"/>
        </w:tc>
        <w:tc>
          <w:tcPr>
            <w:tcW w:w="1501" w:type="dxa"/>
          </w:tcPr>
          <w:p w14:paraId="4F59AE5E" w14:textId="15958220" w:rsidR="0094266C" w:rsidRDefault="0094266C" w:rsidP="0033123B">
            <w:r>
              <w:t>Name</w:t>
            </w:r>
          </w:p>
        </w:tc>
        <w:tc>
          <w:tcPr>
            <w:tcW w:w="1517" w:type="dxa"/>
          </w:tcPr>
          <w:p w14:paraId="3E833D84" w14:textId="79A6F5F4" w:rsidR="0094266C" w:rsidRDefault="0094266C" w:rsidP="0033123B">
            <w:r>
              <w:t>DFS</w:t>
            </w:r>
          </w:p>
        </w:tc>
        <w:tc>
          <w:tcPr>
            <w:tcW w:w="1536" w:type="dxa"/>
          </w:tcPr>
          <w:p w14:paraId="4BDBC3F9" w14:textId="12CF7C59" w:rsidR="0094266C" w:rsidRDefault="0094266C" w:rsidP="0033123B">
            <w:r>
              <w:t>-</w:t>
            </w:r>
          </w:p>
        </w:tc>
        <w:tc>
          <w:tcPr>
            <w:tcW w:w="1953" w:type="dxa"/>
          </w:tcPr>
          <w:p w14:paraId="48FA0B30" w14:textId="72D22773" w:rsidR="0094266C" w:rsidRDefault="0094266C" w:rsidP="0033123B">
            <w:r w:rsidRPr="0094266C">
              <w:t>"Please enter a search term</w:t>
            </w:r>
          </w:p>
        </w:tc>
      </w:tr>
      <w:tr w:rsidR="0094266C" w14:paraId="6A02F2E5" w14:textId="77777777" w:rsidTr="0094266C">
        <w:trPr>
          <w:trHeight w:val="523"/>
        </w:trPr>
        <w:tc>
          <w:tcPr>
            <w:tcW w:w="1500" w:type="dxa"/>
          </w:tcPr>
          <w:p w14:paraId="690FFCD9" w14:textId="116B5CA5" w:rsidR="0094266C" w:rsidRDefault="0094266C" w:rsidP="0033123B">
            <w:r>
              <w:t>3</w:t>
            </w:r>
          </w:p>
        </w:tc>
        <w:tc>
          <w:tcPr>
            <w:tcW w:w="1517" w:type="dxa"/>
          </w:tcPr>
          <w:p w14:paraId="2563FE74" w14:textId="6022AA99" w:rsidR="0094266C" w:rsidRDefault="0094266C" w:rsidP="0033123B">
            <w:r>
              <w:t>John</w:t>
            </w:r>
          </w:p>
        </w:tc>
        <w:tc>
          <w:tcPr>
            <w:tcW w:w="1501" w:type="dxa"/>
          </w:tcPr>
          <w:p w14:paraId="08257805" w14:textId="21B22731" w:rsidR="0094266C" w:rsidRDefault="0094266C" w:rsidP="0033123B">
            <w:r>
              <w:t>Role</w:t>
            </w:r>
          </w:p>
        </w:tc>
        <w:tc>
          <w:tcPr>
            <w:tcW w:w="1517" w:type="dxa"/>
          </w:tcPr>
          <w:p w14:paraId="2079FD0F" w14:textId="303F3A71" w:rsidR="0094266C" w:rsidRDefault="0094266C" w:rsidP="0033123B">
            <w:r>
              <w:t>DFS</w:t>
            </w:r>
          </w:p>
        </w:tc>
        <w:tc>
          <w:tcPr>
            <w:tcW w:w="1536" w:type="dxa"/>
          </w:tcPr>
          <w:p w14:paraId="02EDE67E" w14:textId="5FF1F865" w:rsidR="0094266C" w:rsidRDefault="0094266C" w:rsidP="0033123B">
            <w:r>
              <w:t>No</w:t>
            </w:r>
          </w:p>
        </w:tc>
        <w:tc>
          <w:tcPr>
            <w:tcW w:w="1953" w:type="dxa"/>
          </w:tcPr>
          <w:p w14:paraId="7BB03288" w14:textId="34227AAF" w:rsidR="0094266C" w:rsidRDefault="0094266C" w:rsidP="0033123B">
            <w:r w:rsidRPr="0094266C">
              <w:t>"No results found for the given search criteria.</w:t>
            </w:r>
          </w:p>
        </w:tc>
      </w:tr>
    </w:tbl>
    <w:p w14:paraId="22F61755" w14:textId="77777777" w:rsidR="0025489C" w:rsidRDefault="0025489C" w:rsidP="0033123B"/>
    <w:p w14:paraId="6AC93C47" w14:textId="77777777" w:rsidR="0094266C" w:rsidRDefault="0094266C" w:rsidP="0033123B"/>
    <w:p w14:paraId="2041F2AA" w14:textId="69496839" w:rsidR="0094266C" w:rsidRDefault="0094266C" w:rsidP="0094266C">
      <w:pPr>
        <w:pStyle w:val="Heading2"/>
        <w:rPr>
          <w:color w:val="000000" w:themeColor="text1"/>
          <w:sz w:val="28"/>
          <w:szCs w:val="28"/>
        </w:rPr>
      </w:pPr>
      <w:r w:rsidRPr="0094266C">
        <w:rPr>
          <w:color w:val="000000" w:themeColor="text1"/>
          <w:sz w:val="28"/>
          <w:szCs w:val="28"/>
        </w:rPr>
        <w:lastRenderedPageBreak/>
        <w:t>4.6 TranferBtn_Click_1</w:t>
      </w:r>
      <w:r>
        <w:rPr>
          <w:color w:val="000000" w:themeColor="text1"/>
          <w:sz w:val="28"/>
          <w:szCs w:val="28"/>
        </w:rPr>
        <w:br/>
      </w:r>
    </w:p>
    <w:tbl>
      <w:tblPr>
        <w:tblStyle w:val="TableGrid"/>
        <w:tblW w:w="9524" w:type="dxa"/>
        <w:tblLook w:val="04A0" w:firstRow="1" w:lastRow="0" w:firstColumn="1" w:lastColumn="0" w:noHBand="0" w:noVBand="1"/>
      </w:tblPr>
      <w:tblGrid>
        <w:gridCol w:w="1587"/>
        <w:gridCol w:w="1587"/>
        <w:gridCol w:w="1587"/>
        <w:gridCol w:w="1587"/>
        <w:gridCol w:w="1588"/>
        <w:gridCol w:w="1588"/>
      </w:tblGrid>
      <w:tr w:rsidR="0094266C" w14:paraId="74316489" w14:textId="77777777" w:rsidTr="0094266C">
        <w:trPr>
          <w:trHeight w:val="752"/>
        </w:trPr>
        <w:tc>
          <w:tcPr>
            <w:tcW w:w="1587" w:type="dxa"/>
          </w:tcPr>
          <w:p w14:paraId="50F2596B" w14:textId="595514F5" w:rsidR="0094266C" w:rsidRPr="0094266C" w:rsidRDefault="0094266C" w:rsidP="0094266C">
            <w:pPr>
              <w:rPr>
                <w:b/>
                <w:bCs/>
                <w:color w:val="000000" w:themeColor="text1"/>
                <w:sz w:val="24"/>
                <w:szCs w:val="24"/>
              </w:rPr>
            </w:pPr>
            <w:r w:rsidRPr="0094266C">
              <w:rPr>
                <w:b/>
                <w:bCs/>
                <w:color w:val="000000" w:themeColor="text1"/>
                <w:sz w:val="24"/>
                <w:szCs w:val="24"/>
              </w:rPr>
              <w:t>Test Cases</w:t>
            </w:r>
          </w:p>
        </w:tc>
        <w:tc>
          <w:tcPr>
            <w:tcW w:w="1587" w:type="dxa"/>
          </w:tcPr>
          <w:p w14:paraId="7C5D42F2" w14:textId="651E2E42" w:rsidR="0094266C" w:rsidRPr="0094266C" w:rsidRDefault="0094266C" w:rsidP="0094266C">
            <w:pPr>
              <w:rPr>
                <w:b/>
                <w:bCs/>
                <w:color w:val="000000" w:themeColor="text1"/>
                <w:sz w:val="24"/>
                <w:szCs w:val="24"/>
              </w:rPr>
            </w:pPr>
            <w:r w:rsidRPr="0094266C">
              <w:rPr>
                <w:b/>
                <w:bCs/>
                <w:color w:val="000000" w:themeColor="text1"/>
                <w:sz w:val="24"/>
                <w:szCs w:val="24"/>
              </w:rPr>
              <w:t>Emp id</w:t>
            </w:r>
          </w:p>
        </w:tc>
        <w:tc>
          <w:tcPr>
            <w:tcW w:w="1587" w:type="dxa"/>
          </w:tcPr>
          <w:p w14:paraId="20DE3F64" w14:textId="6A70370A" w:rsidR="0094266C" w:rsidRPr="0094266C" w:rsidRDefault="0094266C" w:rsidP="0094266C">
            <w:pPr>
              <w:rPr>
                <w:b/>
                <w:bCs/>
                <w:color w:val="000000" w:themeColor="text1"/>
                <w:sz w:val="24"/>
                <w:szCs w:val="24"/>
              </w:rPr>
            </w:pPr>
            <w:r w:rsidRPr="0094266C">
              <w:rPr>
                <w:b/>
                <w:bCs/>
                <w:color w:val="000000" w:themeColor="text1"/>
                <w:sz w:val="24"/>
                <w:szCs w:val="24"/>
              </w:rPr>
              <w:t>Current Parent</w:t>
            </w:r>
          </w:p>
        </w:tc>
        <w:tc>
          <w:tcPr>
            <w:tcW w:w="1587" w:type="dxa"/>
          </w:tcPr>
          <w:p w14:paraId="0932B460" w14:textId="11186202" w:rsidR="0094266C" w:rsidRPr="0094266C" w:rsidRDefault="0094266C" w:rsidP="0094266C">
            <w:pPr>
              <w:rPr>
                <w:b/>
                <w:bCs/>
                <w:color w:val="000000" w:themeColor="text1"/>
                <w:sz w:val="24"/>
                <w:szCs w:val="24"/>
              </w:rPr>
            </w:pPr>
            <w:r w:rsidRPr="0094266C">
              <w:rPr>
                <w:b/>
                <w:bCs/>
                <w:color w:val="000000" w:themeColor="text1"/>
                <w:sz w:val="24"/>
                <w:szCs w:val="24"/>
              </w:rPr>
              <w:t>New Parent</w:t>
            </w:r>
          </w:p>
        </w:tc>
        <w:tc>
          <w:tcPr>
            <w:tcW w:w="1588" w:type="dxa"/>
          </w:tcPr>
          <w:p w14:paraId="793E8091" w14:textId="2732D5C7" w:rsidR="0094266C" w:rsidRPr="0094266C" w:rsidRDefault="0094266C" w:rsidP="0094266C">
            <w:pPr>
              <w:rPr>
                <w:b/>
                <w:bCs/>
                <w:color w:val="000000" w:themeColor="text1"/>
                <w:sz w:val="24"/>
                <w:szCs w:val="24"/>
              </w:rPr>
            </w:pPr>
            <w:r w:rsidRPr="0094266C">
              <w:rPr>
                <w:b/>
                <w:bCs/>
                <w:color w:val="000000" w:themeColor="text1"/>
                <w:sz w:val="24"/>
                <w:szCs w:val="24"/>
              </w:rPr>
              <w:t>Transfer Successful</w:t>
            </w:r>
          </w:p>
        </w:tc>
        <w:tc>
          <w:tcPr>
            <w:tcW w:w="1588" w:type="dxa"/>
          </w:tcPr>
          <w:p w14:paraId="6DD735A1" w14:textId="2BC8D82F" w:rsidR="0094266C" w:rsidRPr="0094266C" w:rsidRDefault="0094266C" w:rsidP="0094266C">
            <w:pPr>
              <w:rPr>
                <w:b/>
                <w:bCs/>
                <w:color w:val="000000" w:themeColor="text1"/>
                <w:sz w:val="24"/>
                <w:szCs w:val="24"/>
              </w:rPr>
            </w:pPr>
            <w:r w:rsidRPr="0094266C">
              <w:rPr>
                <w:b/>
                <w:bCs/>
                <w:color w:val="000000" w:themeColor="text1"/>
                <w:sz w:val="24"/>
                <w:szCs w:val="24"/>
              </w:rPr>
              <w:t>Expected Output</w:t>
            </w:r>
          </w:p>
        </w:tc>
      </w:tr>
      <w:tr w:rsidR="0094266C" w14:paraId="26BAC7D4" w14:textId="77777777" w:rsidTr="0094266C">
        <w:trPr>
          <w:trHeight w:val="788"/>
        </w:trPr>
        <w:tc>
          <w:tcPr>
            <w:tcW w:w="1587" w:type="dxa"/>
          </w:tcPr>
          <w:p w14:paraId="25EAD023" w14:textId="531A4F80" w:rsidR="0094266C" w:rsidRDefault="0094266C" w:rsidP="0094266C">
            <w:r>
              <w:t>1</w:t>
            </w:r>
          </w:p>
        </w:tc>
        <w:tc>
          <w:tcPr>
            <w:tcW w:w="1587" w:type="dxa"/>
          </w:tcPr>
          <w:p w14:paraId="3C3F85A3" w14:textId="1A8B0963" w:rsidR="0094266C" w:rsidRDefault="0094266C" w:rsidP="0094266C">
            <w:r>
              <w:t>101</w:t>
            </w:r>
          </w:p>
        </w:tc>
        <w:tc>
          <w:tcPr>
            <w:tcW w:w="1587" w:type="dxa"/>
          </w:tcPr>
          <w:p w14:paraId="6BF69D85" w14:textId="0B80C8DC" w:rsidR="0094266C" w:rsidRDefault="0094266C" w:rsidP="0094266C">
            <w:r>
              <w:t>201</w:t>
            </w:r>
          </w:p>
        </w:tc>
        <w:tc>
          <w:tcPr>
            <w:tcW w:w="1587" w:type="dxa"/>
          </w:tcPr>
          <w:p w14:paraId="6F05F950" w14:textId="501D6001" w:rsidR="0094266C" w:rsidRDefault="0094266C" w:rsidP="0094266C">
            <w:r>
              <w:t>301</w:t>
            </w:r>
          </w:p>
        </w:tc>
        <w:tc>
          <w:tcPr>
            <w:tcW w:w="1588" w:type="dxa"/>
          </w:tcPr>
          <w:p w14:paraId="533A77F5" w14:textId="5BD9749F" w:rsidR="0094266C" w:rsidRDefault="0094266C" w:rsidP="0094266C">
            <w:r>
              <w:t>Yes</w:t>
            </w:r>
          </w:p>
        </w:tc>
        <w:tc>
          <w:tcPr>
            <w:tcW w:w="1588" w:type="dxa"/>
          </w:tcPr>
          <w:p w14:paraId="0518E2A0" w14:textId="004E2C24" w:rsidR="0094266C" w:rsidRDefault="0094266C" w:rsidP="0094266C">
            <w:r w:rsidRPr="0094266C">
              <w:t>Employee transferred successfully."</w:t>
            </w:r>
          </w:p>
        </w:tc>
      </w:tr>
      <w:tr w:rsidR="0094266C" w14:paraId="030A19D0" w14:textId="77777777" w:rsidTr="0094266C">
        <w:trPr>
          <w:trHeight w:val="752"/>
        </w:trPr>
        <w:tc>
          <w:tcPr>
            <w:tcW w:w="1587" w:type="dxa"/>
          </w:tcPr>
          <w:p w14:paraId="6690D03A" w14:textId="3368C5D4" w:rsidR="0094266C" w:rsidRDefault="0094266C" w:rsidP="0094266C">
            <w:r>
              <w:t>2</w:t>
            </w:r>
          </w:p>
        </w:tc>
        <w:tc>
          <w:tcPr>
            <w:tcW w:w="1587" w:type="dxa"/>
          </w:tcPr>
          <w:p w14:paraId="5C913475" w14:textId="21F0948C" w:rsidR="0094266C" w:rsidRDefault="0094266C" w:rsidP="0094266C"/>
        </w:tc>
        <w:tc>
          <w:tcPr>
            <w:tcW w:w="1587" w:type="dxa"/>
          </w:tcPr>
          <w:p w14:paraId="49966237" w14:textId="246097DA" w:rsidR="0094266C" w:rsidRDefault="0094266C" w:rsidP="0094266C">
            <w:r>
              <w:t>201</w:t>
            </w:r>
          </w:p>
        </w:tc>
        <w:tc>
          <w:tcPr>
            <w:tcW w:w="1587" w:type="dxa"/>
          </w:tcPr>
          <w:p w14:paraId="2942BF88" w14:textId="4504E00E" w:rsidR="0094266C" w:rsidRDefault="0094266C" w:rsidP="0094266C">
            <w:r>
              <w:t>301</w:t>
            </w:r>
          </w:p>
        </w:tc>
        <w:tc>
          <w:tcPr>
            <w:tcW w:w="1588" w:type="dxa"/>
          </w:tcPr>
          <w:p w14:paraId="00BA9F4C" w14:textId="52FED432" w:rsidR="0094266C" w:rsidRDefault="0094266C" w:rsidP="0094266C">
            <w:r>
              <w:t>N0</w:t>
            </w:r>
          </w:p>
        </w:tc>
        <w:tc>
          <w:tcPr>
            <w:tcW w:w="1588" w:type="dxa"/>
          </w:tcPr>
          <w:p w14:paraId="127DE6C0" w14:textId="1C0C7BD2" w:rsidR="0094266C" w:rsidRDefault="0094266C" w:rsidP="0094266C">
            <w:r w:rsidRPr="0094266C">
              <w:t>Please fill all the fields."</w:t>
            </w:r>
          </w:p>
        </w:tc>
      </w:tr>
      <w:tr w:rsidR="0094266C" w14:paraId="0CB04267" w14:textId="77777777" w:rsidTr="0094266C">
        <w:trPr>
          <w:trHeight w:val="752"/>
        </w:trPr>
        <w:tc>
          <w:tcPr>
            <w:tcW w:w="1587" w:type="dxa"/>
          </w:tcPr>
          <w:p w14:paraId="358CF92C" w14:textId="557A382C" w:rsidR="0094266C" w:rsidRDefault="0094266C" w:rsidP="0094266C">
            <w:r>
              <w:t>3</w:t>
            </w:r>
          </w:p>
        </w:tc>
        <w:tc>
          <w:tcPr>
            <w:tcW w:w="1587" w:type="dxa"/>
          </w:tcPr>
          <w:p w14:paraId="7C3FDC72" w14:textId="271D8FE7" w:rsidR="0094266C" w:rsidRDefault="0094266C" w:rsidP="0094266C">
            <w:r>
              <w:t>291</w:t>
            </w:r>
          </w:p>
        </w:tc>
        <w:tc>
          <w:tcPr>
            <w:tcW w:w="1587" w:type="dxa"/>
          </w:tcPr>
          <w:p w14:paraId="38F8F734" w14:textId="34266404" w:rsidR="0094266C" w:rsidRDefault="0094266C" w:rsidP="0094266C">
            <w:r>
              <w:t>-</w:t>
            </w:r>
          </w:p>
        </w:tc>
        <w:tc>
          <w:tcPr>
            <w:tcW w:w="1587" w:type="dxa"/>
          </w:tcPr>
          <w:p w14:paraId="42304E0C" w14:textId="3FD7B1CA" w:rsidR="0094266C" w:rsidRDefault="0094266C" w:rsidP="0094266C">
            <w:r>
              <w:t>-</w:t>
            </w:r>
          </w:p>
        </w:tc>
        <w:tc>
          <w:tcPr>
            <w:tcW w:w="1588" w:type="dxa"/>
          </w:tcPr>
          <w:p w14:paraId="522EF920" w14:textId="4B66AF24" w:rsidR="0094266C" w:rsidRDefault="0094266C" w:rsidP="0094266C">
            <w:r>
              <w:t>No</w:t>
            </w:r>
          </w:p>
        </w:tc>
        <w:tc>
          <w:tcPr>
            <w:tcW w:w="1588" w:type="dxa"/>
          </w:tcPr>
          <w:p w14:paraId="6F182780" w14:textId="6CF2F53A" w:rsidR="0094266C" w:rsidRDefault="0094266C" w:rsidP="0094266C">
            <w:r w:rsidRPr="0094266C">
              <w:t>Please fill all the fields."</w:t>
            </w:r>
          </w:p>
        </w:tc>
      </w:tr>
    </w:tbl>
    <w:p w14:paraId="149F77B9" w14:textId="77777777" w:rsidR="0094266C" w:rsidRDefault="0094266C" w:rsidP="0094266C"/>
    <w:p w14:paraId="775B3B43" w14:textId="6DCB54E8" w:rsidR="005C3D69" w:rsidRDefault="004B726B" w:rsidP="004B726B">
      <w:pPr>
        <w:pStyle w:val="Heading1"/>
        <w:rPr>
          <w:color w:val="000000" w:themeColor="text1"/>
          <w:sz w:val="32"/>
          <w:szCs w:val="32"/>
        </w:rPr>
      </w:pPr>
      <w:r w:rsidRPr="004B726B">
        <w:rPr>
          <w:color w:val="000000" w:themeColor="text1"/>
          <w:sz w:val="32"/>
          <w:szCs w:val="32"/>
        </w:rPr>
        <w:t>5. Wireframes</w:t>
      </w:r>
    </w:p>
    <w:p w14:paraId="7A0545E5" w14:textId="0610C1AA" w:rsidR="004B726B" w:rsidRDefault="004B726B" w:rsidP="004B726B"/>
    <w:p w14:paraId="2C4746F5" w14:textId="1F1D58C2" w:rsidR="004B726B" w:rsidRDefault="004B726B" w:rsidP="004B726B">
      <w:pPr>
        <w:pStyle w:val="Heading2"/>
        <w:rPr>
          <w:color w:val="000000" w:themeColor="text1"/>
          <w:sz w:val="28"/>
          <w:szCs w:val="28"/>
        </w:rPr>
      </w:pPr>
      <w:r>
        <w:rPr>
          <w:noProof/>
        </w:rPr>
        <mc:AlternateContent>
          <mc:Choice Requires="wps">
            <w:drawing>
              <wp:anchor distT="0" distB="0" distL="114300" distR="114300" simplePos="0" relativeHeight="251660288" behindDoc="0" locked="0" layoutInCell="1" allowOverlap="1" wp14:anchorId="65E46225" wp14:editId="6DE89C70">
                <wp:simplePos x="0" y="0"/>
                <wp:positionH relativeFrom="column">
                  <wp:posOffset>76200</wp:posOffset>
                </wp:positionH>
                <wp:positionV relativeFrom="paragraph">
                  <wp:posOffset>4207510</wp:posOffset>
                </wp:positionV>
                <wp:extent cx="5486400" cy="635"/>
                <wp:effectExtent l="0" t="0" r="0" b="0"/>
                <wp:wrapThrough wrapText="bothSides">
                  <wp:wrapPolygon edited="0">
                    <wp:start x="0" y="0"/>
                    <wp:lineTo x="0" y="21600"/>
                    <wp:lineTo x="21600" y="21600"/>
                    <wp:lineTo x="21600" y="0"/>
                  </wp:wrapPolygon>
                </wp:wrapThrough>
                <wp:docPr id="717689817"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9ACFB60" w14:textId="3DA885B2" w:rsidR="004B726B" w:rsidRPr="004B726B" w:rsidRDefault="004B726B" w:rsidP="004B726B">
                            <w:pPr>
                              <w:pStyle w:val="Caption"/>
                              <w:jc w:val="center"/>
                              <w:rPr>
                                <w:noProof/>
                                <w:color w:val="000000" w:themeColor="text1"/>
                              </w:rPr>
                            </w:pPr>
                            <w:r w:rsidRPr="004B726B">
                              <w:rPr>
                                <w:color w:val="000000" w:themeColor="text1"/>
                              </w:rPr>
                              <w:t xml:space="preserve">Figure </w:t>
                            </w:r>
                            <w:r w:rsidRPr="004B726B">
                              <w:rPr>
                                <w:color w:val="000000" w:themeColor="text1"/>
                              </w:rPr>
                              <w:fldChar w:fldCharType="begin"/>
                            </w:r>
                            <w:r w:rsidRPr="004B726B">
                              <w:rPr>
                                <w:color w:val="000000" w:themeColor="text1"/>
                              </w:rPr>
                              <w:instrText xml:space="preserve"> SEQ Figure \* ARABIC </w:instrText>
                            </w:r>
                            <w:r w:rsidRPr="004B726B">
                              <w:rPr>
                                <w:color w:val="000000" w:themeColor="text1"/>
                              </w:rPr>
                              <w:fldChar w:fldCharType="separate"/>
                            </w:r>
                            <w:r>
                              <w:rPr>
                                <w:noProof/>
                                <w:color w:val="000000" w:themeColor="text1"/>
                              </w:rPr>
                              <w:t>1</w:t>
                            </w:r>
                            <w:r w:rsidRPr="004B726B">
                              <w:rPr>
                                <w:color w:val="000000" w:themeColor="text1"/>
                              </w:rPr>
                              <w:fldChar w:fldCharType="end"/>
                            </w:r>
                            <w:r w:rsidRPr="004B726B">
                              <w:rPr>
                                <w:color w:val="000000" w:themeColor="text1"/>
                              </w:rPr>
                              <w:t>:TreeView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E46225" id="_x0000_t202" coordsize="21600,21600" o:spt="202" path="m,l,21600r21600,l21600,xe">
                <v:stroke joinstyle="miter"/>
                <v:path gradientshapeok="t" o:connecttype="rect"/>
              </v:shapetype>
              <v:shape id="Text Box 1" o:spid="_x0000_s1026" type="#_x0000_t202" style="position:absolute;margin-left:6pt;margin-top:331.3pt;width:6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" stroked="f">
                <v:textbox style="mso-fit-shape-to-text:t" inset="0,0,0,0">
                  <w:txbxContent>
                    <w:p w14:paraId="49ACFB60" w14:textId="3DA885B2" w:rsidR="004B726B" w:rsidRPr="004B726B" w:rsidRDefault="004B726B" w:rsidP="004B726B">
                      <w:pPr>
                        <w:pStyle w:val="Caption"/>
                        <w:jc w:val="center"/>
                        <w:rPr>
                          <w:noProof/>
                          <w:color w:val="000000" w:themeColor="text1"/>
                        </w:rPr>
                      </w:pPr>
                      <w:r w:rsidRPr="004B726B">
                        <w:rPr>
                          <w:color w:val="000000" w:themeColor="text1"/>
                        </w:rPr>
                        <w:t xml:space="preserve">Figure </w:t>
                      </w:r>
                      <w:r w:rsidRPr="004B726B">
                        <w:rPr>
                          <w:color w:val="000000" w:themeColor="text1"/>
                        </w:rPr>
                        <w:fldChar w:fldCharType="begin"/>
                      </w:r>
                      <w:r w:rsidRPr="004B726B">
                        <w:rPr>
                          <w:color w:val="000000" w:themeColor="text1"/>
                        </w:rPr>
                        <w:instrText xml:space="preserve"> SEQ Figure \* ARABIC </w:instrText>
                      </w:r>
                      <w:r w:rsidRPr="004B726B">
                        <w:rPr>
                          <w:color w:val="000000" w:themeColor="text1"/>
                        </w:rPr>
                        <w:fldChar w:fldCharType="separate"/>
                      </w:r>
                      <w:r>
                        <w:rPr>
                          <w:noProof/>
                          <w:color w:val="000000" w:themeColor="text1"/>
                        </w:rPr>
                        <w:t>1</w:t>
                      </w:r>
                      <w:r w:rsidRPr="004B726B">
                        <w:rPr>
                          <w:color w:val="000000" w:themeColor="text1"/>
                        </w:rPr>
                        <w:fldChar w:fldCharType="end"/>
                      </w:r>
                      <w:r w:rsidRPr="004B726B">
                        <w:rPr>
                          <w:color w:val="000000" w:themeColor="text1"/>
                        </w:rPr>
                        <w:t>:TreeView Form</w:t>
                      </w:r>
                    </w:p>
                  </w:txbxContent>
                </v:textbox>
                <w10:wrap type="through"/>
              </v:shape>
            </w:pict>
          </mc:Fallback>
        </mc:AlternateContent>
      </w:r>
      <w:r>
        <w:rPr>
          <w:noProof/>
        </w:rPr>
        <w:drawing>
          <wp:anchor distT="0" distB="0" distL="114300" distR="114300" simplePos="0" relativeHeight="251658240" behindDoc="0" locked="0" layoutInCell="1" allowOverlap="1" wp14:anchorId="4E026DF2" wp14:editId="47A42C81">
            <wp:simplePos x="0" y="0"/>
            <wp:positionH relativeFrom="column">
              <wp:posOffset>76200</wp:posOffset>
            </wp:positionH>
            <wp:positionV relativeFrom="paragraph">
              <wp:posOffset>427355</wp:posOffset>
            </wp:positionV>
            <wp:extent cx="5486400" cy="3723005"/>
            <wp:effectExtent l="0" t="0" r="0" b="0"/>
            <wp:wrapThrough wrapText="bothSides">
              <wp:wrapPolygon edited="0">
                <wp:start x="0" y="0"/>
                <wp:lineTo x="0" y="21442"/>
                <wp:lineTo x="21525" y="21442"/>
                <wp:lineTo x="21525" y="0"/>
                <wp:lineTo x="0" y="0"/>
              </wp:wrapPolygon>
            </wp:wrapThrough>
            <wp:docPr id="79704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46833" name="Picture 797046833"/>
                    <pic:cNvPicPr/>
                  </pic:nvPicPr>
                  <pic:blipFill>
                    <a:blip r:embed="rId9"/>
                    <a:stretch>
                      <a:fillRect/>
                    </a:stretch>
                  </pic:blipFill>
                  <pic:spPr>
                    <a:xfrm>
                      <a:off x="0" y="0"/>
                      <a:ext cx="5486400" cy="3723005"/>
                    </a:xfrm>
                    <a:prstGeom prst="rect">
                      <a:avLst/>
                    </a:prstGeom>
                  </pic:spPr>
                </pic:pic>
              </a:graphicData>
            </a:graphic>
          </wp:anchor>
        </w:drawing>
      </w:r>
      <w:r w:rsidRPr="004B726B">
        <w:rPr>
          <w:color w:val="000000" w:themeColor="text1"/>
          <w:sz w:val="28"/>
          <w:szCs w:val="28"/>
        </w:rPr>
        <w:t xml:space="preserve">5.1 </w:t>
      </w:r>
      <w:proofErr w:type="spellStart"/>
      <w:r w:rsidRPr="004B726B">
        <w:rPr>
          <w:color w:val="000000" w:themeColor="text1"/>
          <w:sz w:val="28"/>
          <w:szCs w:val="28"/>
        </w:rPr>
        <w:t>TreeView</w:t>
      </w:r>
      <w:proofErr w:type="spellEnd"/>
      <w:r w:rsidRPr="004B726B">
        <w:rPr>
          <w:color w:val="000000" w:themeColor="text1"/>
          <w:sz w:val="28"/>
          <w:szCs w:val="28"/>
        </w:rPr>
        <w:t>:</w:t>
      </w:r>
    </w:p>
    <w:p w14:paraId="106EDC1D" w14:textId="4FB6490D" w:rsidR="004B726B" w:rsidRPr="004B726B" w:rsidRDefault="004B726B" w:rsidP="004B726B"/>
    <w:p w14:paraId="69B0FEB0" w14:textId="50E4B6B1" w:rsidR="004B726B" w:rsidRDefault="004B726B" w:rsidP="004B726B"/>
    <w:p w14:paraId="496598AF" w14:textId="259D4EDC" w:rsidR="004B726B" w:rsidRDefault="004B726B" w:rsidP="004B726B">
      <w:pPr>
        <w:pStyle w:val="Heading2"/>
        <w:rPr>
          <w:color w:val="000000" w:themeColor="text1"/>
        </w:rPr>
      </w:pPr>
      <w:r>
        <w:rPr>
          <w:noProof/>
        </w:rPr>
        <w:lastRenderedPageBreak/>
        <mc:AlternateContent>
          <mc:Choice Requires="wps">
            <w:drawing>
              <wp:anchor distT="0" distB="0" distL="114300" distR="114300" simplePos="0" relativeHeight="251663360" behindDoc="0" locked="0" layoutInCell="1" allowOverlap="1" wp14:anchorId="064FC9FA" wp14:editId="20022E29">
                <wp:simplePos x="0" y="0"/>
                <wp:positionH relativeFrom="column">
                  <wp:posOffset>99060</wp:posOffset>
                </wp:positionH>
                <wp:positionV relativeFrom="paragraph">
                  <wp:posOffset>3860800</wp:posOffset>
                </wp:positionV>
                <wp:extent cx="5486400" cy="635"/>
                <wp:effectExtent l="0" t="0" r="0" b="0"/>
                <wp:wrapThrough wrapText="bothSides">
                  <wp:wrapPolygon edited="0">
                    <wp:start x="0" y="0"/>
                    <wp:lineTo x="0" y="21600"/>
                    <wp:lineTo x="21600" y="21600"/>
                    <wp:lineTo x="21600" y="0"/>
                  </wp:wrapPolygon>
                </wp:wrapThrough>
                <wp:docPr id="8295751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27C135F" w14:textId="1BD5B503" w:rsidR="004B726B" w:rsidRPr="004B726B" w:rsidRDefault="004B726B" w:rsidP="004B726B">
                            <w:pPr>
                              <w:pStyle w:val="Caption"/>
                              <w:jc w:val="center"/>
                              <w:rPr>
                                <w:noProof/>
                                <w:color w:val="000000" w:themeColor="text1"/>
                              </w:rPr>
                            </w:pPr>
                            <w:r w:rsidRPr="004B726B">
                              <w:rPr>
                                <w:color w:val="000000" w:themeColor="text1"/>
                              </w:rPr>
                              <w:t xml:space="preserve">Figure </w:t>
                            </w:r>
                            <w:r w:rsidRPr="004B726B">
                              <w:rPr>
                                <w:color w:val="000000" w:themeColor="text1"/>
                              </w:rPr>
                              <w:fldChar w:fldCharType="begin"/>
                            </w:r>
                            <w:r w:rsidRPr="004B726B">
                              <w:rPr>
                                <w:color w:val="000000" w:themeColor="text1"/>
                              </w:rPr>
                              <w:instrText xml:space="preserve"> SEQ Figure \* ARABIC </w:instrText>
                            </w:r>
                            <w:r w:rsidRPr="004B726B">
                              <w:rPr>
                                <w:color w:val="000000" w:themeColor="text1"/>
                              </w:rPr>
                              <w:fldChar w:fldCharType="separate"/>
                            </w:r>
                            <w:r>
                              <w:rPr>
                                <w:noProof/>
                                <w:color w:val="000000" w:themeColor="text1"/>
                              </w:rPr>
                              <w:t>2</w:t>
                            </w:r>
                            <w:r w:rsidRPr="004B726B">
                              <w:rPr>
                                <w:color w:val="000000" w:themeColor="text1"/>
                              </w:rPr>
                              <w:fldChar w:fldCharType="end"/>
                            </w:r>
                            <w:r w:rsidRPr="004B726B">
                              <w:rPr>
                                <w:color w:val="000000" w:themeColor="text1"/>
                              </w:rPr>
                              <w:t>:Add Employee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FC9FA" id="_x0000_s1027" type="#_x0000_t202" style="position:absolute;margin-left:7.8pt;margin-top:304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" stroked="f">
                <v:textbox style="mso-fit-shape-to-text:t" inset="0,0,0,0">
                  <w:txbxContent>
                    <w:p w14:paraId="227C135F" w14:textId="1BD5B503" w:rsidR="004B726B" w:rsidRPr="004B726B" w:rsidRDefault="004B726B" w:rsidP="004B726B">
                      <w:pPr>
                        <w:pStyle w:val="Caption"/>
                        <w:jc w:val="center"/>
                        <w:rPr>
                          <w:noProof/>
                          <w:color w:val="000000" w:themeColor="text1"/>
                        </w:rPr>
                      </w:pPr>
                      <w:r w:rsidRPr="004B726B">
                        <w:rPr>
                          <w:color w:val="000000" w:themeColor="text1"/>
                        </w:rPr>
                        <w:t xml:space="preserve">Figure </w:t>
                      </w:r>
                      <w:r w:rsidRPr="004B726B">
                        <w:rPr>
                          <w:color w:val="000000" w:themeColor="text1"/>
                        </w:rPr>
                        <w:fldChar w:fldCharType="begin"/>
                      </w:r>
                      <w:r w:rsidRPr="004B726B">
                        <w:rPr>
                          <w:color w:val="000000" w:themeColor="text1"/>
                        </w:rPr>
                        <w:instrText xml:space="preserve"> SEQ Figure \* ARABIC </w:instrText>
                      </w:r>
                      <w:r w:rsidRPr="004B726B">
                        <w:rPr>
                          <w:color w:val="000000" w:themeColor="text1"/>
                        </w:rPr>
                        <w:fldChar w:fldCharType="separate"/>
                      </w:r>
                      <w:r>
                        <w:rPr>
                          <w:noProof/>
                          <w:color w:val="000000" w:themeColor="text1"/>
                        </w:rPr>
                        <w:t>2</w:t>
                      </w:r>
                      <w:r w:rsidRPr="004B726B">
                        <w:rPr>
                          <w:color w:val="000000" w:themeColor="text1"/>
                        </w:rPr>
                        <w:fldChar w:fldCharType="end"/>
                      </w:r>
                      <w:r w:rsidRPr="004B726B">
                        <w:rPr>
                          <w:color w:val="000000" w:themeColor="text1"/>
                        </w:rPr>
                        <w:t>:Add Employee Form</w:t>
                      </w:r>
                    </w:p>
                  </w:txbxContent>
                </v:textbox>
                <w10:wrap type="through"/>
              </v:shape>
            </w:pict>
          </mc:Fallback>
        </mc:AlternateContent>
      </w:r>
      <w:r>
        <w:rPr>
          <w:noProof/>
          <w:color w:val="000000" w:themeColor="text1"/>
        </w:rPr>
        <w:drawing>
          <wp:anchor distT="0" distB="0" distL="114300" distR="114300" simplePos="0" relativeHeight="251661312" behindDoc="0" locked="0" layoutInCell="1" allowOverlap="1" wp14:anchorId="4C732034" wp14:editId="13F1EAED">
            <wp:simplePos x="0" y="0"/>
            <wp:positionH relativeFrom="column">
              <wp:posOffset>335280</wp:posOffset>
            </wp:positionH>
            <wp:positionV relativeFrom="paragraph">
              <wp:posOffset>243840</wp:posOffset>
            </wp:positionV>
            <wp:extent cx="5151120" cy="3456305"/>
            <wp:effectExtent l="0" t="0" r="0" b="0"/>
            <wp:wrapThrough wrapText="bothSides">
              <wp:wrapPolygon edited="0">
                <wp:start x="0" y="0"/>
                <wp:lineTo x="0" y="21429"/>
                <wp:lineTo x="21488" y="21429"/>
                <wp:lineTo x="21488" y="0"/>
                <wp:lineTo x="0" y="0"/>
              </wp:wrapPolygon>
            </wp:wrapThrough>
            <wp:docPr id="327186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86818" name="Picture 327186818"/>
                    <pic:cNvPicPr/>
                  </pic:nvPicPr>
                  <pic:blipFill>
                    <a:blip r:embed="rId10"/>
                    <a:stretch>
                      <a:fillRect/>
                    </a:stretch>
                  </pic:blipFill>
                  <pic:spPr>
                    <a:xfrm>
                      <a:off x="0" y="0"/>
                      <a:ext cx="5151120" cy="3456305"/>
                    </a:xfrm>
                    <a:prstGeom prst="rect">
                      <a:avLst/>
                    </a:prstGeom>
                  </pic:spPr>
                </pic:pic>
              </a:graphicData>
            </a:graphic>
            <wp14:sizeRelH relativeFrom="margin">
              <wp14:pctWidth>0</wp14:pctWidth>
            </wp14:sizeRelH>
            <wp14:sizeRelV relativeFrom="margin">
              <wp14:pctHeight>0</wp14:pctHeight>
            </wp14:sizeRelV>
          </wp:anchor>
        </w:drawing>
      </w:r>
      <w:r w:rsidRPr="004B726B">
        <w:rPr>
          <w:color w:val="000000" w:themeColor="text1"/>
        </w:rPr>
        <w:t>5.2 Add Employee</w:t>
      </w:r>
      <w:r>
        <w:rPr>
          <w:color w:val="000000" w:themeColor="text1"/>
        </w:rPr>
        <w:br/>
      </w:r>
    </w:p>
    <w:p w14:paraId="1A11C378" w14:textId="580194B6" w:rsidR="004B726B" w:rsidRDefault="004B726B" w:rsidP="004B726B">
      <w:pPr>
        <w:pStyle w:val="Heading2"/>
      </w:pPr>
      <w:r>
        <w:rPr>
          <w:noProof/>
        </w:rPr>
        <mc:AlternateContent>
          <mc:Choice Requires="wps">
            <w:drawing>
              <wp:anchor distT="0" distB="0" distL="114300" distR="114300" simplePos="0" relativeHeight="251666432" behindDoc="0" locked="0" layoutInCell="1" allowOverlap="1" wp14:anchorId="4FB2F291" wp14:editId="28BC09AC">
                <wp:simplePos x="0" y="0"/>
                <wp:positionH relativeFrom="column">
                  <wp:posOffset>335280</wp:posOffset>
                </wp:positionH>
                <wp:positionV relativeFrom="paragraph">
                  <wp:posOffset>3373120</wp:posOffset>
                </wp:positionV>
                <wp:extent cx="5563235" cy="635"/>
                <wp:effectExtent l="0" t="0" r="0" b="0"/>
                <wp:wrapThrough wrapText="bothSides">
                  <wp:wrapPolygon edited="0">
                    <wp:start x="0" y="0"/>
                    <wp:lineTo x="0" y="21600"/>
                    <wp:lineTo x="21600" y="21600"/>
                    <wp:lineTo x="21600" y="0"/>
                  </wp:wrapPolygon>
                </wp:wrapThrough>
                <wp:docPr id="2074449354" name="Text Box 1"/>
                <wp:cNvGraphicFramePr/>
                <a:graphic xmlns:a="http://schemas.openxmlformats.org/drawingml/2006/main">
                  <a:graphicData uri="http://schemas.microsoft.com/office/word/2010/wordprocessingShape">
                    <wps:wsp>
                      <wps:cNvSpPr txBox="1"/>
                      <wps:spPr>
                        <a:xfrm>
                          <a:off x="0" y="0"/>
                          <a:ext cx="5563235" cy="635"/>
                        </a:xfrm>
                        <a:prstGeom prst="rect">
                          <a:avLst/>
                        </a:prstGeom>
                        <a:solidFill>
                          <a:prstClr val="white"/>
                        </a:solidFill>
                        <a:ln>
                          <a:noFill/>
                        </a:ln>
                      </wps:spPr>
                      <wps:txbx>
                        <w:txbxContent>
                          <w:p w14:paraId="085963CD" w14:textId="0CF920B3"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3</w:t>
                            </w:r>
                            <w:r w:rsidRPr="009B497D">
                              <w:rPr>
                                <w:color w:val="000000" w:themeColor="text1"/>
                              </w:rPr>
                              <w:fldChar w:fldCharType="end"/>
                            </w:r>
                            <w:r w:rsidRPr="009B497D">
                              <w:rPr>
                                <w:color w:val="000000" w:themeColor="text1"/>
                              </w:rPr>
                              <w:t>:Remove 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B2F291" id="_x0000_s1028" type="#_x0000_t202" style="position:absolute;margin-left:26.4pt;margin-top:265.6pt;width:438.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DM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" stroked="f">
                <v:textbox style="mso-fit-shape-to-text:t" inset="0,0,0,0">
                  <w:txbxContent>
                    <w:p w14:paraId="085963CD" w14:textId="0CF920B3"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3</w:t>
                      </w:r>
                      <w:r w:rsidRPr="009B497D">
                        <w:rPr>
                          <w:color w:val="000000" w:themeColor="text1"/>
                        </w:rPr>
                        <w:fldChar w:fldCharType="end"/>
                      </w:r>
                      <w:r w:rsidRPr="009B497D">
                        <w:rPr>
                          <w:color w:val="000000" w:themeColor="text1"/>
                        </w:rPr>
                        <w:t>:Remove Employee</w:t>
                      </w:r>
                    </w:p>
                  </w:txbxContent>
                </v:textbox>
                <w10:wrap type="through"/>
              </v:shape>
            </w:pict>
          </mc:Fallback>
        </mc:AlternateContent>
      </w:r>
      <w:r>
        <w:rPr>
          <w:noProof/>
        </w:rPr>
        <w:drawing>
          <wp:anchor distT="0" distB="0" distL="114300" distR="114300" simplePos="0" relativeHeight="251664384" behindDoc="0" locked="0" layoutInCell="1" allowOverlap="1" wp14:anchorId="15E07EE9" wp14:editId="358C33B9">
            <wp:simplePos x="0" y="0"/>
            <wp:positionH relativeFrom="column">
              <wp:posOffset>335280</wp:posOffset>
            </wp:positionH>
            <wp:positionV relativeFrom="paragraph">
              <wp:posOffset>397510</wp:posOffset>
            </wp:positionV>
            <wp:extent cx="5563235" cy="3253740"/>
            <wp:effectExtent l="0" t="0" r="0" b="3810"/>
            <wp:wrapThrough wrapText="bothSides">
              <wp:wrapPolygon edited="0">
                <wp:start x="0" y="0"/>
                <wp:lineTo x="0" y="21499"/>
                <wp:lineTo x="21524" y="21499"/>
                <wp:lineTo x="21524" y="0"/>
                <wp:lineTo x="0" y="0"/>
              </wp:wrapPolygon>
            </wp:wrapThrough>
            <wp:docPr id="1303025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25584" name="Picture 1303025584"/>
                    <pic:cNvPicPr/>
                  </pic:nvPicPr>
                  <pic:blipFill>
                    <a:blip r:embed="rId11"/>
                    <a:stretch>
                      <a:fillRect/>
                    </a:stretch>
                  </pic:blipFill>
                  <pic:spPr>
                    <a:xfrm>
                      <a:off x="0" y="0"/>
                      <a:ext cx="5563235" cy="3253740"/>
                    </a:xfrm>
                    <a:prstGeom prst="rect">
                      <a:avLst/>
                    </a:prstGeom>
                  </pic:spPr>
                </pic:pic>
              </a:graphicData>
            </a:graphic>
            <wp14:sizeRelH relativeFrom="margin">
              <wp14:pctWidth>0</wp14:pctWidth>
            </wp14:sizeRelH>
            <wp14:sizeRelV relativeFrom="margin">
              <wp14:pctHeight>0</wp14:pctHeight>
            </wp14:sizeRelV>
          </wp:anchor>
        </w:drawing>
      </w:r>
      <w:r w:rsidRPr="009B497D">
        <w:rPr>
          <w:color w:val="000000" w:themeColor="text1"/>
          <w:sz w:val="28"/>
          <w:szCs w:val="28"/>
        </w:rPr>
        <w:t>5.3 Remove Employee</w:t>
      </w:r>
    </w:p>
    <w:p w14:paraId="04472700" w14:textId="77777777" w:rsidR="007056AE" w:rsidRDefault="004B726B" w:rsidP="004B726B">
      <w:pPr>
        <w:pStyle w:val="Heading2"/>
        <w:rPr>
          <w:color w:val="000000" w:themeColor="text1"/>
          <w:sz w:val="28"/>
          <w:szCs w:val="28"/>
        </w:rPr>
      </w:pPr>
      <w:r>
        <w:rPr>
          <w:noProof/>
        </w:rPr>
        <w:lastRenderedPageBreak/>
        <mc:AlternateContent>
          <mc:Choice Requires="wps">
            <w:drawing>
              <wp:anchor distT="0" distB="0" distL="114300" distR="114300" simplePos="0" relativeHeight="251669504" behindDoc="0" locked="0" layoutInCell="1" allowOverlap="1" wp14:anchorId="455B4554" wp14:editId="0D56C967">
                <wp:simplePos x="0" y="0"/>
                <wp:positionH relativeFrom="column">
                  <wp:posOffset>274320</wp:posOffset>
                </wp:positionH>
                <wp:positionV relativeFrom="paragraph">
                  <wp:posOffset>4201160</wp:posOffset>
                </wp:positionV>
                <wp:extent cx="5486400" cy="635"/>
                <wp:effectExtent l="0" t="0" r="0" b="0"/>
                <wp:wrapTopAndBottom/>
                <wp:docPr id="956928153"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55BBFF84" w14:textId="7570CC31"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4</w:t>
                            </w:r>
                            <w:r w:rsidRPr="009B497D">
                              <w:rPr>
                                <w:color w:val="000000" w:themeColor="text1"/>
                              </w:rPr>
                              <w:fldChar w:fldCharType="end"/>
                            </w:r>
                            <w:r w:rsidRPr="009B497D">
                              <w:rPr>
                                <w:color w:val="000000" w:themeColor="text1"/>
                              </w:rPr>
                              <w:t>:Transfer Employee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B4554" id="_x0000_s1029" type="#_x0000_t202" style="position:absolute;margin-left:21.6pt;margin-top:330.8pt;width:6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" stroked="f">
                <v:textbox style="mso-fit-shape-to-text:t" inset="0,0,0,0">
                  <w:txbxContent>
                    <w:p w14:paraId="55BBFF84" w14:textId="7570CC31"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4</w:t>
                      </w:r>
                      <w:r w:rsidRPr="009B497D">
                        <w:rPr>
                          <w:color w:val="000000" w:themeColor="text1"/>
                        </w:rPr>
                        <w:fldChar w:fldCharType="end"/>
                      </w:r>
                      <w:r w:rsidRPr="009B497D">
                        <w:rPr>
                          <w:color w:val="000000" w:themeColor="text1"/>
                        </w:rPr>
                        <w:t>:Transfer Employee Form</w:t>
                      </w:r>
                    </w:p>
                  </w:txbxContent>
                </v:textbox>
                <w10:wrap type="topAndBottom"/>
              </v:shape>
            </w:pict>
          </mc:Fallback>
        </mc:AlternateContent>
      </w:r>
      <w:r>
        <w:rPr>
          <w:noProof/>
        </w:rPr>
        <w:drawing>
          <wp:anchor distT="0" distB="0" distL="114300" distR="114300" simplePos="0" relativeHeight="251667456" behindDoc="0" locked="0" layoutInCell="1" allowOverlap="1" wp14:anchorId="70F305F5" wp14:editId="24E4C838">
            <wp:simplePos x="0" y="0"/>
            <wp:positionH relativeFrom="column">
              <wp:posOffset>274320</wp:posOffset>
            </wp:positionH>
            <wp:positionV relativeFrom="paragraph">
              <wp:posOffset>411480</wp:posOffset>
            </wp:positionV>
            <wp:extent cx="5486400" cy="3732530"/>
            <wp:effectExtent l="0" t="0" r="0" b="1270"/>
            <wp:wrapTopAndBottom/>
            <wp:docPr id="2124957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7113" name="Picture 2124957113"/>
                    <pic:cNvPicPr/>
                  </pic:nvPicPr>
                  <pic:blipFill>
                    <a:blip r:embed="rId12"/>
                    <a:stretch>
                      <a:fillRect/>
                    </a:stretch>
                  </pic:blipFill>
                  <pic:spPr>
                    <a:xfrm>
                      <a:off x="0" y="0"/>
                      <a:ext cx="5486400" cy="3732530"/>
                    </a:xfrm>
                    <a:prstGeom prst="rect">
                      <a:avLst/>
                    </a:prstGeom>
                  </pic:spPr>
                </pic:pic>
              </a:graphicData>
            </a:graphic>
          </wp:anchor>
        </w:drawing>
      </w:r>
      <w:r w:rsidRPr="009B497D">
        <w:rPr>
          <w:color w:val="000000" w:themeColor="text1"/>
          <w:sz w:val="28"/>
          <w:szCs w:val="28"/>
        </w:rPr>
        <w:t>5.4 Transfer Employe</w:t>
      </w:r>
      <w:r w:rsidR="007056AE">
        <w:rPr>
          <w:color w:val="000000" w:themeColor="text1"/>
          <w:sz w:val="28"/>
          <w:szCs w:val="28"/>
        </w:rPr>
        <w:t>e</w:t>
      </w:r>
    </w:p>
    <w:p w14:paraId="44506F4C" w14:textId="2FD7C902" w:rsidR="004B726B" w:rsidRDefault="004B726B" w:rsidP="004B726B">
      <w:pPr>
        <w:pStyle w:val="Heading2"/>
      </w:pPr>
      <w:r w:rsidRPr="009B497D">
        <w:lastRenderedPageBreak/>
        <w:t>5.5 Search</w:t>
      </w:r>
      <w:r w:rsidRPr="004B726B">
        <w:br/>
      </w:r>
      <w:r>
        <w:rPr>
          <w:noProof/>
        </w:rPr>
        <w:drawing>
          <wp:inline distT="0" distB="0" distL="0" distR="0" wp14:anchorId="28D907A9" wp14:editId="5ABD509C">
            <wp:extent cx="5486400" cy="3737610"/>
            <wp:effectExtent l="0" t="0" r="0" b="0"/>
            <wp:docPr id="2052599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99018" name="Picture 2052599018"/>
                    <pic:cNvPicPr/>
                  </pic:nvPicPr>
                  <pic:blipFill>
                    <a:blip r:embed="rId13"/>
                    <a:stretch>
                      <a:fillRect/>
                    </a:stretch>
                  </pic:blipFill>
                  <pic:spPr>
                    <a:xfrm>
                      <a:off x="0" y="0"/>
                      <a:ext cx="5486400" cy="3737610"/>
                    </a:xfrm>
                    <a:prstGeom prst="rect">
                      <a:avLst/>
                    </a:prstGeom>
                  </pic:spPr>
                </pic:pic>
              </a:graphicData>
            </a:graphic>
          </wp:inline>
        </w:drawing>
      </w:r>
    </w:p>
    <w:p w14:paraId="5CCA9E89" w14:textId="00E9D9F5" w:rsidR="004B726B" w:rsidRPr="009B497D" w:rsidRDefault="004B726B" w:rsidP="009B497D">
      <w:pPr>
        <w:pStyle w:val="Caption"/>
        <w:jc w:val="center"/>
        <w:rPr>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5</w:t>
      </w:r>
      <w:r w:rsidRPr="009B497D">
        <w:rPr>
          <w:color w:val="000000" w:themeColor="text1"/>
        </w:rPr>
        <w:fldChar w:fldCharType="end"/>
      </w:r>
      <w:r w:rsidRPr="009B497D">
        <w:rPr>
          <w:color w:val="000000" w:themeColor="text1"/>
        </w:rPr>
        <w:t>: Search Form</w:t>
      </w:r>
    </w:p>
    <w:p w14:paraId="05C9F4B4" w14:textId="2D1EF526" w:rsidR="004B726B" w:rsidRPr="009B497D" w:rsidRDefault="004B726B" w:rsidP="004B726B">
      <w:pPr>
        <w:pStyle w:val="Heading2"/>
        <w:rPr>
          <w:color w:val="000000" w:themeColor="text1"/>
          <w:sz w:val="28"/>
          <w:szCs w:val="28"/>
        </w:rPr>
      </w:pPr>
      <w:r w:rsidRPr="009B497D">
        <w:rPr>
          <w:color w:val="000000" w:themeColor="text1"/>
          <w:sz w:val="28"/>
          <w:szCs w:val="28"/>
        </w:rPr>
        <w:t>5.6 Reporting Chain:</w:t>
      </w:r>
    </w:p>
    <w:p w14:paraId="4C724DFF" w14:textId="272DCACF" w:rsidR="004B726B" w:rsidRDefault="004B726B" w:rsidP="004B726B">
      <w:r>
        <w:rPr>
          <w:noProof/>
        </w:rPr>
        <mc:AlternateContent>
          <mc:Choice Requires="wps">
            <w:drawing>
              <wp:anchor distT="0" distB="0" distL="114300" distR="114300" simplePos="0" relativeHeight="251672576" behindDoc="0" locked="0" layoutInCell="1" allowOverlap="1" wp14:anchorId="22CA35CD" wp14:editId="1BA03C84">
                <wp:simplePos x="0" y="0"/>
                <wp:positionH relativeFrom="column">
                  <wp:posOffset>167640</wp:posOffset>
                </wp:positionH>
                <wp:positionV relativeFrom="paragraph">
                  <wp:posOffset>3810000</wp:posOffset>
                </wp:positionV>
                <wp:extent cx="5486400" cy="635"/>
                <wp:effectExtent l="0" t="0" r="0" b="0"/>
                <wp:wrapNone/>
                <wp:docPr id="129297622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7E5D46" w14:textId="1D5AE7DD"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6</w:t>
                            </w:r>
                            <w:r w:rsidRPr="009B497D">
                              <w:rPr>
                                <w:color w:val="000000" w:themeColor="text1"/>
                              </w:rPr>
                              <w:fldChar w:fldCharType="end"/>
                            </w:r>
                            <w:r w:rsidRPr="009B497D">
                              <w:rPr>
                                <w:color w:val="000000" w:themeColor="text1"/>
                              </w:rPr>
                              <w:t>:Reporting Chain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A35CD" id="_x0000_s1030" type="#_x0000_t202" style="position:absolute;margin-left:13.2pt;margin-top:300pt;width:6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" stroked="f">
                <v:textbox style="mso-fit-shape-to-text:t" inset="0,0,0,0">
                  <w:txbxContent>
                    <w:p w14:paraId="457E5D46" w14:textId="1D5AE7DD" w:rsidR="004B726B" w:rsidRPr="009B497D" w:rsidRDefault="004B726B" w:rsidP="009B497D">
                      <w:pPr>
                        <w:pStyle w:val="Caption"/>
                        <w:jc w:val="center"/>
                        <w:rPr>
                          <w:noProof/>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Pr>
                          <w:noProof/>
                          <w:color w:val="000000" w:themeColor="text1"/>
                        </w:rPr>
                        <w:t>6</w:t>
                      </w:r>
                      <w:r w:rsidRPr="009B497D">
                        <w:rPr>
                          <w:color w:val="000000" w:themeColor="text1"/>
                        </w:rPr>
                        <w:fldChar w:fldCharType="end"/>
                      </w:r>
                      <w:r w:rsidRPr="009B497D">
                        <w:rPr>
                          <w:color w:val="000000" w:themeColor="text1"/>
                        </w:rPr>
                        <w:t>:Reporting Chain Form</w:t>
                      </w:r>
                    </w:p>
                  </w:txbxContent>
                </v:textbox>
              </v:shape>
            </w:pict>
          </mc:Fallback>
        </mc:AlternateContent>
      </w:r>
      <w:r>
        <w:rPr>
          <w:noProof/>
        </w:rPr>
        <w:drawing>
          <wp:anchor distT="0" distB="0" distL="114300" distR="114300" simplePos="0" relativeHeight="251670528" behindDoc="0" locked="0" layoutInCell="1" allowOverlap="1" wp14:anchorId="040ADA31" wp14:editId="45FF2722">
            <wp:simplePos x="0" y="0"/>
            <wp:positionH relativeFrom="column">
              <wp:posOffset>167640</wp:posOffset>
            </wp:positionH>
            <wp:positionV relativeFrom="paragraph">
              <wp:posOffset>59055</wp:posOffset>
            </wp:positionV>
            <wp:extent cx="5486400" cy="3693795"/>
            <wp:effectExtent l="0" t="0" r="0" b="1905"/>
            <wp:wrapNone/>
            <wp:docPr id="738114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4766" name="Picture 738114766"/>
                    <pic:cNvPicPr/>
                  </pic:nvPicPr>
                  <pic:blipFill>
                    <a:blip r:embed="rId14"/>
                    <a:stretch>
                      <a:fillRect/>
                    </a:stretch>
                  </pic:blipFill>
                  <pic:spPr>
                    <a:xfrm>
                      <a:off x="0" y="0"/>
                      <a:ext cx="5486400" cy="3693795"/>
                    </a:xfrm>
                    <a:prstGeom prst="rect">
                      <a:avLst/>
                    </a:prstGeom>
                  </pic:spPr>
                </pic:pic>
              </a:graphicData>
            </a:graphic>
          </wp:anchor>
        </w:drawing>
      </w:r>
    </w:p>
    <w:p w14:paraId="780333A0" w14:textId="427BD716" w:rsidR="004B726B" w:rsidRDefault="004B726B" w:rsidP="004B726B"/>
    <w:p w14:paraId="76CD81DB" w14:textId="4D294299" w:rsidR="004B726B" w:rsidRDefault="004B726B" w:rsidP="004B726B"/>
    <w:p w14:paraId="2EDA5113" w14:textId="6D94CED5" w:rsidR="004B726B" w:rsidRDefault="004B726B" w:rsidP="004B726B"/>
    <w:p w14:paraId="0F74479C" w14:textId="77777777" w:rsidR="004B726B" w:rsidRDefault="004B726B" w:rsidP="004B726B"/>
    <w:p w14:paraId="5D3EA585" w14:textId="77777777" w:rsidR="004B726B" w:rsidRDefault="004B726B" w:rsidP="004B726B"/>
    <w:p w14:paraId="0B78222A" w14:textId="77777777" w:rsidR="004B726B" w:rsidRDefault="004B726B" w:rsidP="004B726B"/>
    <w:p w14:paraId="40E8E7F1" w14:textId="77777777" w:rsidR="004B726B" w:rsidRDefault="004B726B" w:rsidP="004B726B"/>
    <w:p w14:paraId="002BAE0B" w14:textId="77777777" w:rsidR="004B726B" w:rsidRDefault="004B726B" w:rsidP="004B726B"/>
    <w:p w14:paraId="0BF9FFE0" w14:textId="77777777" w:rsidR="004B726B" w:rsidRDefault="004B726B" w:rsidP="004B726B"/>
    <w:p w14:paraId="33BA6DE8" w14:textId="77777777" w:rsidR="004B726B" w:rsidRDefault="004B726B" w:rsidP="004B726B"/>
    <w:p w14:paraId="5F810CD3" w14:textId="77777777" w:rsidR="004B726B" w:rsidRDefault="004B726B" w:rsidP="004B726B"/>
    <w:p w14:paraId="6348CCDA" w14:textId="096AF0AE" w:rsidR="004B726B" w:rsidRDefault="004B726B" w:rsidP="004B726B">
      <w:pPr>
        <w:pStyle w:val="Heading2"/>
        <w:rPr>
          <w:color w:val="000000" w:themeColor="text1"/>
          <w:sz w:val="28"/>
          <w:szCs w:val="28"/>
        </w:rPr>
      </w:pPr>
      <w:r w:rsidRPr="009B497D">
        <w:rPr>
          <w:color w:val="000000" w:themeColor="text1"/>
          <w:sz w:val="28"/>
          <w:szCs w:val="28"/>
        </w:rPr>
        <w:lastRenderedPageBreak/>
        <w:t>5.7 List Subordinates</w:t>
      </w:r>
    </w:p>
    <w:p w14:paraId="39B73632" w14:textId="77777777" w:rsidR="004B726B" w:rsidRDefault="004B726B" w:rsidP="009B497D">
      <w:pPr>
        <w:keepNext/>
      </w:pPr>
      <w:r>
        <w:rPr>
          <w:noProof/>
        </w:rPr>
        <w:drawing>
          <wp:inline distT="0" distB="0" distL="0" distR="0" wp14:anchorId="1F14CFD1" wp14:editId="75E83A2E">
            <wp:extent cx="5486400" cy="3613150"/>
            <wp:effectExtent l="0" t="0" r="0" b="6350"/>
            <wp:docPr id="21026609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0945" name="Picture 2102660945"/>
                    <pic:cNvPicPr/>
                  </pic:nvPicPr>
                  <pic:blipFill>
                    <a:blip r:embed="rId15"/>
                    <a:stretch>
                      <a:fillRect/>
                    </a:stretch>
                  </pic:blipFill>
                  <pic:spPr>
                    <a:xfrm>
                      <a:off x="0" y="0"/>
                      <a:ext cx="5486400" cy="3613150"/>
                    </a:xfrm>
                    <a:prstGeom prst="rect">
                      <a:avLst/>
                    </a:prstGeom>
                  </pic:spPr>
                </pic:pic>
              </a:graphicData>
            </a:graphic>
          </wp:inline>
        </w:drawing>
      </w:r>
    </w:p>
    <w:p w14:paraId="0D276EF9" w14:textId="7A0CB0CF" w:rsidR="004B726B" w:rsidRPr="009B497D" w:rsidRDefault="004B726B" w:rsidP="009B497D">
      <w:pPr>
        <w:pStyle w:val="Caption"/>
        <w:jc w:val="center"/>
        <w:rPr>
          <w:color w:val="000000" w:themeColor="text1"/>
        </w:rPr>
      </w:pPr>
      <w:r w:rsidRPr="009B497D">
        <w:rPr>
          <w:color w:val="000000" w:themeColor="text1"/>
        </w:rPr>
        <w:t xml:space="preserve">Figure </w:t>
      </w:r>
      <w:r w:rsidRPr="009B497D">
        <w:rPr>
          <w:color w:val="000000" w:themeColor="text1"/>
        </w:rPr>
        <w:fldChar w:fldCharType="begin"/>
      </w:r>
      <w:r w:rsidRPr="009B497D">
        <w:rPr>
          <w:color w:val="000000" w:themeColor="text1"/>
        </w:rPr>
        <w:instrText xml:space="preserve"> SEQ Figure \* ARABIC </w:instrText>
      </w:r>
      <w:r w:rsidRPr="009B497D">
        <w:rPr>
          <w:color w:val="000000" w:themeColor="text1"/>
        </w:rPr>
        <w:fldChar w:fldCharType="separate"/>
      </w:r>
      <w:r w:rsidRPr="009B497D">
        <w:rPr>
          <w:noProof/>
          <w:color w:val="000000" w:themeColor="text1"/>
        </w:rPr>
        <w:t>7</w:t>
      </w:r>
      <w:r w:rsidRPr="009B497D">
        <w:rPr>
          <w:color w:val="000000" w:themeColor="text1"/>
        </w:rPr>
        <w:fldChar w:fldCharType="end"/>
      </w:r>
      <w:r w:rsidRPr="009B497D">
        <w:rPr>
          <w:color w:val="000000" w:themeColor="text1"/>
        </w:rPr>
        <w:t>:List Subordinate Form</w:t>
      </w:r>
    </w:p>
    <w:p w14:paraId="5BB2186E" w14:textId="45DF7B91" w:rsidR="00835F35" w:rsidRDefault="00835F35" w:rsidP="00835F35">
      <w:pPr>
        <w:pStyle w:val="Heading1"/>
        <w:rPr>
          <w:color w:val="000000" w:themeColor="text1"/>
          <w:sz w:val="32"/>
          <w:szCs w:val="32"/>
          <w:lang w:val="en-PK"/>
        </w:rPr>
      </w:pPr>
      <w:r w:rsidRPr="00835F35">
        <w:rPr>
          <w:color w:val="000000" w:themeColor="text1"/>
          <w:sz w:val="32"/>
          <w:szCs w:val="32"/>
          <w:lang w:val="en-PK"/>
        </w:rPr>
        <w:t>6. Conclusion</w:t>
      </w:r>
    </w:p>
    <w:p w14:paraId="2B9A6417" w14:textId="77777777" w:rsidR="00835F35" w:rsidRPr="00835F35" w:rsidRDefault="00835F35" w:rsidP="00835F35">
      <w:pPr>
        <w:rPr>
          <w:lang w:val="en-PK"/>
        </w:rPr>
      </w:pPr>
    </w:p>
    <w:p w14:paraId="35094019" w14:textId="1A795F41" w:rsidR="00835F35" w:rsidRPr="00835F35" w:rsidRDefault="00835F35" w:rsidP="00835F35">
      <w:pPr>
        <w:rPr>
          <w:lang w:val="en-PK"/>
        </w:rPr>
      </w:pPr>
      <w:r w:rsidRPr="00835F35">
        <w:rPr>
          <w:lang w:val="en-PK"/>
        </w:rPr>
        <w:t xml:space="preserve">The </w:t>
      </w:r>
      <w:r w:rsidRPr="00835F35">
        <w:rPr>
          <w:b/>
          <w:bCs/>
          <w:lang w:val="en-PK"/>
        </w:rPr>
        <w:t>Organizational Hierarchy Management System</w:t>
      </w:r>
      <w:r w:rsidRPr="00835F35">
        <w:rPr>
          <w:lang w:val="en-PK"/>
        </w:rPr>
        <w:t xml:space="preserve"> successfully provides a user-friendly interface for managing complex hierarchical structures. It efficiently supports operations like employee addition, removal, transfer, search, and subordinate management. The integration of BFS and DFS search algorithms improves usability and search efficiency.</w:t>
      </w:r>
    </w:p>
    <w:p w14:paraId="3EECD433" w14:textId="76A8C87F" w:rsidR="00835F35" w:rsidRDefault="00835F35" w:rsidP="00835F35">
      <w:pPr>
        <w:pStyle w:val="Heading1"/>
        <w:rPr>
          <w:color w:val="000000" w:themeColor="text1"/>
          <w:sz w:val="32"/>
          <w:szCs w:val="32"/>
          <w:lang w:val="en-PK"/>
        </w:rPr>
      </w:pPr>
      <w:r w:rsidRPr="00835F35">
        <w:rPr>
          <w:color w:val="000000" w:themeColor="text1"/>
          <w:sz w:val="32"/>
          <w:szCs w:val="32"/>
          <w:lang w:val="en-PK"/>
        </w:rPr>
        <w:t>7. Future Advancements</w:t>
      </w:r>
    </w:p>
    <w:p w14:paraId="3F558B3D" w14:textId="77777777" w:rsidR="00835F35" w:rsidRPr="00835F35" w:rsidRDefault="00835F35" w:rsidP="00835F35">
      <w:pPr>
        <w:rPr>
          <w:lang w:val="en-PK"/>
        </w:rPr>
      </w:pPr>
    </w:p>
    <w:p w14:paraId="1E958F8E" w14:textId="77777777" w:rsidR="00835F35" w:rsidRPr="00835F35" w:rsidRDefault="00835F35">
      <w:pPr>
        <w:numPr>
          <w:ilvl w:val="0"/>
          <w:numId w:val="23"/>
        </w:numPr>
        <w:rPr>
          <w:lang w:val="en-PK"/>
        </w:rPr>
      </w:pPr>
      <w:r w:rsidRPr="00835F35">
        <w:rPr>
          <w:b/>
          <w:bCs/>
          <w:lang w:val="en-PK"/>
        </w:rPr>
        <w:t>Database Integration</w:t>
      </w:r>
      <w:r w:rsidRPr="00835F35">
        <w:rPr>
          <w:lang w:val="en-PK"/>
        </w:rPr>
        <w:t>: Store and retrieve data from an external database.</w:t>
      </w:r>
    </w:p>
    <w:p w14:paraId="6AB10B0F" w14:textId="77777777" w:rsidR="00835F35" w:rsidRPr="00835F35" w:rsidRDefault="00835F35">
      <w:pPr>
        <w:numPr>
          <w:ilvl w:val="0"/>
          <w:numId w:val="23"/>
        </w:numPr>
        <w:rPr>
          <w:lang w:val="en-PK"/>
        </w:rPr>
      </w:pPr>
      <w:r w:rsidRPr="00835F35">
        <w:rPr>
          <w:b/>
          <w:bCs/>
          <w:lang w:val="en-PK"/>
        </w:rPr>
        <w:t>Web-based Application</w:t>
      </w:r>
      <w:r w:rsidRPr="00835F35">
        <w:rPr>
          <w:lang w:val="en-PK"/>
        </w:rPr>
        <w:t>: Develop a cloud-based version accessible via browsers.</w:t>
      </w:r>
    </w:p>
    <w:p w14:paraId="25021B70" w14:textId="77777777" w:rsidR="00835F35" w:rsidRPr="00835F35" w:rsidRDefault="00835F35">
      <w:pPr>
        <w:numPr>
          <w:ilvl w:val="0"/>
          <w:numId w:val="23"/>
        </w:numPr>
        <w:rPr>
          <w:lang w:val="en-PK"/>
        </w:rPr>
      </w:pPr>
      <w:r w:rsidRPr="00835F35">
        <w:rPr>
          <w:b/>
          <w:bCs/>
          <w:lang w:val="en-PK"/>
        </w:rPr>
        <w:t>Advanced Search</w:t>
      </w:r>
      <w:r w:rsidRPr="00835F35">
        <w:rPr>
          <w:lang w:val="en-PK"/>
        </w:rPr>
        <w:t>: Add search filters like role, date of joining, etc.</w:t>
      </w:r>
    </w:p>
    <w:p w14:paraId="5CE35B1F" w14:textId="77777777" w:rsidR="00835F35" w:rsidRPr="00835F35" w:rsidRDefault="00835F35">
      <w:pPr>
        <w:numPr>
          <w:ilvl w:val="0"/>
          <w:numId w:val="23"/>
        </w:numPr>
        <w:rPr>
          <w:lang w:val="en-PK"/>
        </w:rPr>
      </w:pPr>
      <w:r w:rsidRPr="00835F35">
        <w:rPr>
          <w:b/>
          <w:bCs/>
          <w:lang w:val="en-PK"/>
        </w:rPr>
        <w:t>Role Visualization</w:t>
      </w:r>
      <w:r w:rsidRPr="00835F35">
        <w:rPr>
          <w:lang w:val="en-PK"/>
        </w:rPr>
        <w:t xml:space="preserve">: Implement </w:t>
      </w:r>
      <w:proofErr w:type="spellStart"/>
      <w:r w:rsidRPr="00835F35">
        <w:rPr>
          <w:lang w:val="en-PK"/>
        </w:rPr>
        <w:t>color</w:t>
      </w:r>
      <w:proofErr w:type="spellEnd"/>
      <w:r w:rsidRPr="00835F35">
        <w:rPr>
          <w:lang w:val="en-PK"/>
        </w:rPr>
        <w:t xml:space="preserve"> coding for different roles in the Tree View.</w:t>
      </w:r>
    </w:p>
    <w:p w14:paraId="192BA063" w14:textId="77777777" w:rsidR="00835F35" w:rsidRPr="00835F35" w:rsidRDefault="00835F35">
      <w:pPr>
        <w:numPr>
          <w:ilvl w:val="0"/>
          <w:numId w:val="23"/>
        </w:numPr>
        <w:rPr>
          <w:lang w:val="en-PK"/>
        </w:rPr>
      </w:pPr>
      <w:r w:rsidRPr="00835F35">
        <w:rPr>
          <w:b/>
          <w:bCs/>
          <w:lang w:val="en-PK"/>
        </w:rPr>
        <w:t>Export Data</w:t>
      </w:r>
      <w:r w:rsidRPr="00835F35">
        <w:rPr>
          <w:lang w:val="en-PK"/>
        </w:rPr>
        <w:t>: Allow exporting employee data to Excel or PDF files.</w:t>
      </w:r>
    </w:p>
    <w:p w14:paraId="73692409" w14:textId="32F67573" w:rsidR="005C3D69" w:rsidRPr="0094266C" w:rsidRDefault="005C3D69" w:rsidP="0094266C"/>
    <w:sectPr w:rsidR="005C3D69" w:rsidRPr="0094266C" w:rsidSect="00034616">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952D9" w14:textId="77777777" w:rsidR="00B13FA9" w:rsidRDefault="00B13FA9" w:rsidP="00C80D29">
      <w:pPr>
        <w:spacing w:after="0" w:line="240" w:lineRule="auto"/>
      </w:pPr>
      <w:r>
        <w:separator/>
      </w:r>
    </w:p>
  </w:endnote>
  <w:endnote w:type="continuationSeparator" w:id="0">
    <w:p w14:paraId="71699EA8" w14:textId="77777777" w:rsidR="00B13FA9" w:rsidRDefault="00B13FA9" w:rsidP="00C8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8B1AF" w14:textId="77777777" w:rsidR="00B13FA9" w:rsidRDefault="00B13FA9" w:rsidP="00C80D29">
      <w:pPr>
        <w:spacing w:after="0" w:line="240" w:lineRule="auto"/>
      </w:pPr>
      <w:r>
        <w:separator/>
      </w:r>
    </w:p>
  </w:footnote>
  <w:footnote w:type="continuationSeparator" w:id="0">
    <w:p w14:paraId="18CBE3E7" w14:textId="77777777" w:rsidR="00B13FA9" w:rsidRDefault="00B13FA9" w:rsidP="00C80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D6402" w14:textId="12658F95" w:rsidR="0044593F" w:rsidRDefault="0044593F">
    <w:pPr>
      <w:pStyle w:val="Header"/>
    </w:pPr>
  </w:p>
  <w:p w14:paraId="4F0C2902" w14:textId="77777777" w:rsidR="0044593F" w:rsidRDefault="00445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AF20D17"/>
    <w:multiLevelType w:val="multilevel"/>
    <w:tmpl w:val="9BF8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B2D03"/>
    <w:multiLevelType w:val="multilevel"/>
    <w:tmpl w:val="088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D5A2F"/>
    <w:multiLevelType w:val="multilevel"/>
    <w:tmpl w:val="2BB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A178B"/>
    <w:multiLevelType w:val="multilevel"/>
    <w:tmpl w:val="08F84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81F8B"/>
    <w:multiLevelType w:val="multilevel"/>
    <w:tmpl w:val="C39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C53EC"/>
    <w:multiLevelType w:val="multilevel"/>
    <w:tmpl w:val="A5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819B5"/>
    <w:multiLevelType w:val="multilevel"/>
    <w:tmpl w:val="F91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4766B"/>
    <w:multiLevelType w:val="multilevel"/>
    <w:tmpl w:val="584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44EAC"/>
    <w:multiLevelType w:val="multilevel"/>
    <w:tmpl w:val="C5D8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A42F90"/>
    <w:multiLevelType w:val="hybridMultilevel"/>
    <w:tmpl w:val="F23C779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5AC860FA"/>
    <w:multiLevelType w:val="hybridMultilevel"/>
    <w:tmpl w:val="4F5AC4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602DD2"/>
    <w:multiLevelType w:val="hybridMultilevel"/>
    <w:tmpl w:val="7C949C3C"/>
    <w:lvl w:ilvl="0" w:tplc="20000001">
      <w:start w:val="1"/>
      <w:numFmt w:val="bullet"/>
      <w:lvlText w:val=""/>
      <w:lvlJc w:val="left"/>
      <w:pPr>
        <w:ind w:left="1777" w:hanging="360"/>
      </w:pPr>
      <w:rPr>
        <w:rFonts w:ascii="Symbol" w:hAnsi="Symbol"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18" w15:restartNumberingAfterBreak="0">
    <w:nsid w:val="5D8911ED"/>
    <w:multiLevelType w:val="multilevel"/>
    <w:tmpl w:val="AE9E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A769D"/>
    <w:multiLevelType w:val="multilevel"/>
    <w:tmpl w:val="617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83ABE"/>
    <w:multiLevelType w:val="multilevel"/>
    <w:tmpl w:val="8542937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F61B45"/>
    <w:multiLevelType w:val="hybridMultilevel"/>
    <w:tmpl w:val="2230F3EC"/>
    <w:lvl w:ilvl="0" w:tplc="20000003">
      <w:start w:val="1"/>
      <w:numFmt w:val="bullet"/>
      <w:lvlText w:val="o"/>
      <w:lvlJc w:val="left"/>
      <w:pPr>
        <w:ind w:left="2486" w:hanging="360"/>
      </w:pPr>
      <w:rPr>
        <w:rFonts w:ascii="Courier New" w:hAnsi="Courier New" w:cs="Courier New"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22" w15:restartNumberingAfterBreak="0">
    <w:nsid w:val="7E596FF5"/>
    <w:multiLevelType w:val="multilevel"/>
    <w:tmpl w:val="D7E4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286032">
    <w:abstractNumId w:val="5"/>
  </w:num>
  <w:num w:numId="2" w16cid:durableId="819349365">
    <w:abstractNumId w:val="3"/>
  </w:num>
  <w:num w:numId="3" w16cid:durableId="2119830267">
    <w:abstractNumId w:val="2"/>
  </w:num>
  <w:num w:numId="4" w16cid:durableId="411707314">
    <w:abstractNumId w:val="4"/>
  </w:num>
  <w:num w:numId="5" w16cid:durableId="1779637670">
    <w:abstractNumId w:val="1"/>
  </w:num>
  <w:num w:numId="6" w16cid:durableId="1541089671">
    <w:abstractNumId w:val="0"/>
  </w:num>
  <w:num w:numId="7" w16cid:durableId="854032076">
    <w:abstractNumId w:val="10"/>
  </w:num>
  <w:num w:numId="8" w16cid:durableId="1104883465">
    <w:abstractNumId w:val="12"/>
  </w:num>
  <w:num w:numId="9" w16cid:durableId="1895191712">
    <w:abstractNumId w:val="8"/>
  </w:num>
  <w:num w:numId="10" w16cid:durableId="1617373656">
    <w:abstractNumId w:val="14"/>
  </w:num>
  <w:num w:numId="11" w16cid:durableId="238907925">
    <w:abstractNumId w:val="6"/>
  </w:num>
  <w:num w:numId="12" w16cid:durableId="800920960">
    <w:abstractNumId w:val="18"/>
  </w:num>
  <w:num w:numId="13" w16cid:durableId="1175878976">
    <w:abstractNumId w:val="22"/>
  </w:num>
  <w:num w:numId="14" w16cid:durableId="1316378914">
    <w:abstractNumId w:val="19"/>
  </w:num>
  <w:num w:numId="15" w16cid:durableId="1133979631">
    <w:abstractNumId w:val="13"/>
  </w:num>
  <w:num w:numId="16" w16cid:durableId="1416438607">
    <w:abstractNumId w:val="11"/>
  </w:num>
  <w:num w:numId="17" w16cid:durableId="430442533">
    <w:abstractNumId w:val="20"/>
  </w:num>
  <w:num w:numId="18" w16cid:durableId="626199881">
    <w:abstractNumId w:val="16"/>
  </w:num>
  <w:num w:numId="19" w16cid:durableId="1234008314">
    <w:abstractNumId w:val="15"/>
  </w:num>
  <w:num w:numId="20" w16cid:durableId="72748825">
    <w:abstractNumId w:val="17"/>
  </w:num>
  <w:num w:numId="21" w16cid:durableId="1615988419">
    <w:abstractNumId w:val="21"/>
  </w:num>
  <w:num w:numId="22" w16cid:durableId="2091659734">
    <w:abstractNumId w:val="9"/>
  </w:num>
  <w:num w:numId="23" w16cid:durableId="111375118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2DB"/>
    <w:rsid w:val="00053FF1"/>
    <w:rsid w:val="0006063C"/>
    <w:rsid w:val="0009263B"/>
    <w:rsid w:val="00093E51"/>
    <w:rsid w:val="000C7D0B"/>
    <w:rsid w:val="000D231B"/>
    <w:rsid w:val="000E68A3"/>
    <w:rsid w:val="0015074B"/>
    <w:rsid w:val="00182CAA"/>
    <w:rsid w:val="00183CE0"/>
    <w:rsid w:val="001C2459"/>
    <w:rsid w:val="00207444"/>
    <w:rsid w:val="00232513"/>
    <w:rsid w:val="0025489C"/>
    <w:rsid w:val="0029639D"/>
    <w:rsid w:val="002A2676"/>
    <w:rsid w:val="002A77C8"/>
    <w:rsid w:val="0032564B"/>
    <w:rsid w:val="00326F90"/>
    <w:rsid w:val="0033123B"/>
    <w:rsid w:val="003624CB"/>
    <w:rsid w:val="0038327C"/>
    <w:rsid w:val="003853C1"/>
    <w:rsid w:val="003A21CD"/>
    <w:rsid w:val="003A2AD2"/>
    <w:rsid w:val="003A3A3A"/>
    <w:rsid w:val="003D373C"/>
    <w:rsid w:val="003F14F9"/>
    <w:rsid w:val="0044593F"/>
    <w:rsid w:val="00490D67"/>
    <w:rsid w:val="004B726B"/>
    <w:rsid w:val="00590570"/>
    <w:rsid w:val="00590FEF"/>
    <w:rsid w:val="005B6204"/>
    <w:rsid w:val="005C3D69"/>
    <w:rsid w:val="005D6615"/>
    <w:rsid w:val="00610610"/>
    <w:rsid w:val="006324F2"/>
    <w:rsid w:val="006B3193"/>
    <w:rsid w:val="007056AE"/>
    <w:rsid w:val="007171BB"/>
    <w:rsid w:val="0078470D"/>
    <w:rsid w:val="00792817"/>
    <w:rsid w:val="007B03C6"/>
    <w:rsid w:val="007B4687"/>
    <w:rsid w:val="008234C6"/>
    <w:rsid w:val="00835F35"/>
    <w:rsid w:val="008522B4"/>
    <w:rsid w:val="00864CA6"/>
    <w:rsid w:val="00897278"/>
    <w:rsid w:val="008C4852"/>
    <w:rsid w:val="008E0C56"/>
    <w:rsid w:val="0094266C"/>
    <w:rsid w:val="00964141"/>
    <w:rsid w:val="0097000A"/>
    <w:rsid w:val="009B497D"/>
    <w:rsid w:val="009F1CAC"/>
    <w:rsid w:val="00A676EA"/>
    <w:rsid w:val="00AA1D8D"/>
    <w:rsid w:val="00AD0495"/>
    <w:rsid w:val="00AE536A"/>
    <w:rsid w:val="00B13FA9"/>
    <w:rsid w:val="00B47730"/>
    <w:rsid w:val="00C13D79"/>
    <w:rsid w:val="00C40CD2"/>
    <w:rsid w:val="00C80D29"/>
    <w:rsid w:val="00C818E8"/>
    <w:rsid w:val="00C932A2"/>
    <w:rsid w:val="00CB0664"/>
    <w:rsid w:val="00CB7552"/>
    <w:rsid w:val="00CD03CC"/>
    <w:rsid w:val="00D5683D"/>
    <w:rsid w:val="00D669AB"/>
    <w:rsid w:val="00E1340B"/>
    <w:rsid w:val="00E15BAD"/>
    <w:rsid w:val="00E73045"/>
    <w:rsid w:val="00EF1DF9"/>
    <w:rsid w:val="00F25C6D"/>
    <w:rsid w:val="00F64E86"/>
    <w:rsid w:val="00F91C6D"/>
    <w:rsid w:val="00F9264C"/>
    <w:rsid w:val="00FC693F"/>
    <w:rsid w:val="00FC76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F88C4"/>
  <w14:defaultImageDpi w14:val="300"/>
  <w15:docId w15:val="{88793CA9-7199-4EF5-A695-BA3C7E4B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3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8234C6"/>
    <w:rPr>
      <w:rFonts w:ascii="Courier New" w:eastAsia="Times New Roman" w:hAnsi="Courier New" w:cs="Courier New"/>
      <w:sz w:val="20"/>
      <w:szCs w:val="20"/>
    </w:rPr>
  </w:style>
  <w:style w:type="paragraph" w:customStyle="1" w:styleId="Subheading">
    <w:name w:val="Subheading"/>
    <w:basedOn w:val="Normal"/>
    <w:qFormat/>
    <w:rsid w:val="00E73045"/>
    <w:rPr>
      <w:b/>
      <w:bCs/>
    </w:rPr>
  </w:style>
  <w:style w:type="paragraph" w:styleId="NormalWeb">
    <w:name w:val="Normal (Web)"/>
    <w:basedOn w:val="Normal"/>
    <w:uiPriority w:val="99"/>
    <w:semiHidden/>
    <w:unhideWhenUsed/>
    <w:rsid w:val="00490D6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TOC2">
    <w:name w:val="toc 2"/>
    <w:basedOn w:val="Normal"/>
    <w:next w:val="Normal"/>
    <w:autoRedefine/>
    <w:uiPriority w:val="39"/>
    <w:unhideWhenUsed/>
    <w:rsid w:val="00C932A2"/>
    <w:pPr>
      <w:spacing w:after="100"/>
      <w:ind w:left="220"/>
    </w:pPr>
  </w:style>
  <w:style w:type="paragraph" w:styleId="TOC1">
    <w:name w:val="toc 1"/>
    <w:basedOn w:val="Normal"/>
    <w:next w:val="Normal"/>
    <w:autoRedefine/>
    <w:uiPriority w:val="39"/>
    <w:unhideWhenUsed/>
    <w:rsid w:val="00C932A2"/>
    <w:pPr>
      <w:spacing w:after="100"/>
    </w:pPr>
  </w:style>
  <w:style w:type="character" w:styleId="Hyperlink">
    <w:name w:val="Hyperlink"/>
    <w:basedOn w:val="DefaultParagraphFont"/>
    <w:uiPriority w:val="99"/>
    <w:unhideWhenUsed/>
    <w:rsid w:val="00C932A2"/>
    <w:rPr>
      <w:color w:val="0000FF" w:themeColor="hyperlink"/>
      <w:u w:val="single"/>
    </w:rPr>
  </w:style>
  <w:style w:type="table" w:styleId="GridTable1Light-Accent1">
    <w:name w:val="Grid Table 1 Light Accent 1"/>
    <w:basedOn w:val="TableNormal"/>
    <w:uiPriority w:val="46"/>
    <w:rsid w:val="00E1340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590570"/>
    <w:pPr>
      <w:spacing w:after="100"/>
      <w:ind w:left="440"/>
    </w:pPr>
  </w:style>
  <w:style w:type="paragraph" w:styleId="Revision">
    <w:name w:val="Revision"/>
    <w:hidden/>
    <w:uiPriority w:val="99"/>
    <w:semiHidden/>
    <w:rsid w:val="004B72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949">
      <w:bodyDiv w:val="1"/>
      <w:marLeft w:val="0"/>
      <w:marRight w:val="0"/>
      <w:marTop w:val="0"/>
      <w:marBottom w:val="0"/>
      <w:divBdr>
        <w:top w:val="none" w:sz="0" w:space="0" w:color="auto"/>
        <w:left w:val="none" w:sz="0" w:space="0" w:color="auto"/>
        <w:bottom w:val="none" w:sz="0" w:space="0" w:color="auto"/>
        <w:right w:val="none" w:sz="0" w:space="0" w:color="auto"/>
      </w:divBdr>
    </w:div>
    <w:div w:id="47458836">
      <w:bodyDiv w:val="1"/>
      <w:marLeft w:val="0"/>
      <w:marRight w:val="0"/>
      <w:marTop w:val="0"/>
      <w:marBottom w:val="0"/>
      <w:divBdr>
        <w:top w:val="none" w:sz="0" w:space="0" w:color="auto"/>
        <w:left w:val="none" w:sz="0" w:space="0" w:color="auto"/>
        <w:bottom w:val="none" w:sz="0" w:space="0" w:color="auto"/>
        <w:right w:val="none" w:sz="0" w:space="0" w:color="auto"/>
      </w:divBdr>
    </w:div>
    <w:div w:id="67461991">
      <w:bodyDiv w:val="1"/>
      <w:marLeft w:val="0"/>
      <w:marRight w:val="0"/>
      <w:marTop w:val="0"/>
      <w:marBottom w:val="0"/>
      <w:divBdr>
        <w:top w:val="none" w:sz="0" w:space="0" w:color="auto"/>
        <w:left w:val="none" w:sz="0" w:space="0" w:color="auto"/>
        <w:bottom w:val="none" w:sz="0" w:space="0" w:color="auto"/>
        <w:right w:val="none" w:sz="0" w:space="0" w:color="auto"/>
      </w:divBdr>
    </w:div>
    <w:div w:id="164784583">
      <w:bodyDiv w:val="1"/>
      <w:marLeft w:val="0"/>
      <w:marRight w:val="0"/>
      <w:marTop w:val="0"/>
      <w:marBottom w:val="0"/>
      <w:divBdr>
        <w:top w:val="none" w:sz="0" w:space="0" w:color="auto"/>
        <w:left w:val="none" w:sz="0" w:space="0" w:color="auto"/>
        <w:bottom w:val="none" w:sz="0" w:space="0" w:color="auto"/>
        <w:right w:val="none" w:sz="0" w:space="0" w:color="auto"/>
      </w:divBdr>
      <w:divsChild>
        <w:div w:id="1087338291">
          <w:marLeft w:val="0"/>
          <w:marRight w:val="0"/>
          <w:marTop w:val="0"/>
          <w:marBottom w:val="0"/>
          <w:divBdr>
            <w:top w:val="none" w:sz="0" w:space="0" w:color="auto"/>
            <w:left w:val="none" w:sz="0" w:space="0" w:color="auto"/>
            <w:bottom w:val="none" w:sz="0" w:space="0" w:color="auto"/>
            <w:right w:val="none" w:sz="0" w:space="0" w:color="auto"/>
          </w:divBdr>
          <w:divsChild>
            <w:div w:id="730037942">
              <w:marLeft w:val="0"/>
              <w:marRight w:val="0"/>
              <w:marTop w:val="0"/>
              <w:marBottom w:val="0"/>
              <w:divBdr>
                <w:top w:val="none" w:sz="0" w:space="0" w:color="auto"/>
                <w:left w:val="none" w:sz="0" w:space="0" w:color="auto"/>
                <w:bottom w:val="none" w:sz="0" w:space="0" w:color="auto"/>
                <w:right w:val="none" w:sz="0" w:space="0" w:color="auto"/>
              </w:divBdr>
              <w:divsChild>
                <w:div w:id="1336954052">
                  <w:marLeft w:val="0"/>
                  <w:marRight w:val="0"/>
                  <w:marTop w:val="0"/>
                  <w:marBottom w:val="0"/>
                  <w:divBdr>
                    <w:top w:val="none" w:sz="0" w:space="0" w:color="auto"/>
                    <w:left w:val="none" w:sz="0" w:space="0" w:color="auto"/>
                    <w:bottom w:val="none" w:sz="0" w:space="0" w:color="auto"/>
                    <w:right w:val="none" w:sz="0" w:space="0" w:color="auto"/>
                  </w:divBdr>
                  <w:divsChild>
                    <w:div w:id="1337925906">
                      <w:marLeft w:val="0"/>
                      <w:marRight w:val="0"/>
                      <w:marTop w:val="0"/>
                      <w:marBottom w:val="0"/>
                      <w:divBdr>
                        <w:top w:val="none" w:sz="0" w:space="0" w:color="auto"/>
                        <w:left w:val="none" w:sz="0" w:space="0" w:color="auto"/>
                        <w:bottom w:val="none" w:sz="0" w:space="0" w:color="auto"/>
                        <w:right w:val="none" w:sz="0" w:space="0" w:color="auto"/>
                      </w:divBdr>
                      <w:divsChild>
                        <w:div w:id="719477942">
                          <w:marLeft w:val="0"/>
                          <w:marRight w:val="0"/>
                          <w:marTop w:val="0"/>
                          <w:marBottom w:val="0"/>
                          <w:divBdr>
                            <w:top w:val="none" w:sz="0" w:space="0" w:color="auto"/>
                            <w:left w:val="none" w:sz="0" w:space="0" w:color="auto"/>
                            <w:bottom w:val="none" w:sz="0" w:space="0" w:color="auto"/>
                            <w:right w:val="none" w:sz="0" w:space="0" w:color="auto"/>
                          </w:divBdr>
                          <w:divsChild>
                            <w:div w:id="16433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8115">
      <w:bodyDiv w:val="1"/>
      <w:marLeft w:val="0"/>
      <w:marRight w:val="0"/>
      <w:marTop w:val="0"/>
      <w:marBottom w:val="0"/>
      <w:divBdr>
        <w:top w:val="none" w:sz="0" w:space="0" w:color="auto"/>
        <w:left w:val="none" w:sz="0" w:space="0" w:color="auto"/>
        <w:bottom w:val="none" w:sz="0" w:space="0" w:color="auto"/>
        <w:right w:val="none" w:sz="0" w:space="0" w:color="auto"/>
      </w:divBdr>
      <w:divsChild>
        <w:div w:id="1302467475">
          <w:marLeft w:val="0"/>
          <w:marRight w:val="0"/>
          <w:marTop w:val="0"/>
          <w:marBottom w:val="0"/>
          <w:divBdr>
            <w:top w:val="none" w:sz="0" w:space="0" w:color="auto"/>
            <w:left w:val="none" w:sz="0" w:space="0" w:color="auto"/>
            <w:bottom w:val="none" w:sz="0" w:space="0" w:color="auto"/>
            <w:right w:val="none" w:sz="0" w:space="0" w:color="auto"/>
          </w:divBdr>
          <w:divsChild>
            <w:div w:id="19078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987">
      <w:bodyDiv w:val="1"/>
      <w:marLeft w:val="0"/>
      <w:marRight w:val="0"/>
      <w:marTop w:val="0"/>
      <w:marBottom w:val="0"/>
      <w:divBdr>
        <w:top w:val="none" w:sz="0" w:space="0" w:color="auto"/>
        <w:left w:val="none" w:sz="0" w:space="0" w:color="auto"/>
        <w:bottom w:val="none" w:sz="0" w:space="0" w:color="auto"/>
        <w:right w:val="none" w:sz="0" w:space="0" w:color="auto"/>
      </w:divBdr>
    </w:div>
    <w:div w:id="304160285">
      <w:bodyDiv w:val="1"/>
      <w:marLeft w:val="0"/>
      <w:marRight w:val="0"/>
      <w:marTop w:val="0"/>
      <w:marBottom w:val="0"/>
      <w:divBdr>
        <w:top w:val="none" w:sz="0" w:space="0" w:color="auto"/>
        <w:left w:val="none" w:sz="0" w:space="0" w:color="auto"/>
        <w:bottom w:val="none" w:sz="0" w:space="0" w:color="auto"/>
        <w:right w:val="none" w:sz="0" w:space="0" w:color="auto"/>
      </w:divBdr>
    </w:div>
    <w:div w:id="316031712">
      <w:bodyDiv w:val="1"/>
      <w:marLeft w:val="0"/>
      <w:marRight w:val="0"/>
      <w:marTop w:val="0"/>
      <w:marBottom w:val="0"/>
      <w:divBdr>
        <w:top w:val="none" w:sz="0" w:space="0" w:color="auto"/>
        <w:left w:val="none" w:sz="0" w:space="0" w:color="auto"/>
        <w:bottom w:val="none" w:sz="0" w:space="0" w:color="auto"/>
        <w:right w:val="none" w:sz="0" w:space="0" w:color="auto"/>
      </w:divBdr>
    </w:div>
    <w:div w:id="455372060">
      <w:bodyDiv w:val="1"/>
      <w:marLeft w:val="0"/>
      <w:marRight w:val="0"/>
      <w:marTop w:val="0"/>
      <w:marBottom w:val="0"/>
      <w:divBdr>
        <w:top w:val="none" w:sz="0" w:space="0" w:color="auto"/>
        <w:left w:val="none" w:sz="0" w:space="0" w:color="auto"/>
        <w:bottom w:val="none" w:sz="0" w:space="0" w:color="auto"/>
        <w:right w:val="none" w:sz="0" w:space="0" w:color="auto"/>
      </w:divBdr>
    </w:div>
    <w:div w:id="521362889">
      <w:bodyDiv w:val="1"/>
      <w:marLeft w:val="0"/>
      <w:marRight w:val="0"/>
      <w:marTop w:val="0"/>
      <w:marBottom w:val="0"/>
      <w:divBdr>
        <w:top w:val="none" w:sz="0" w:space="0" w:color="auto"/>
        <w:left w:val="none" w:sz="0" w:space="0" w:color="auto"/>
        <w:bottom w:val="none" w:sz="0" w:space="0" w:color="auto"/>
        <w:right w:val="none" w:sz="0" w:space="0" w:color="auto"/>
      </w:divBdr>
    </w:div>
    <w:div w:id="584802863">
      <w:bodyDiv w:val="1"/>
      <w:marLeft w:val="0"/>
      <w:marRight w:val="0"/>
      <w:marTop w:val="0"/>
      <w:marBottom w:val="0"/>
      <w:divBdr>
        <w:top w:val="none" w:sz="0" w:space="0" w:color="auto"/>
        <w:left w:val="none" w:sz="0" w:space="0" w:color="auto"/>
        <w:bottom w:val="none" w:sz="0" w:space="0" w:color="auto"/>
        <w:right w:val="none" w:sz="0" w:space="0" w:color="auto"/>
      </w:divBdr>
    </w:div>
    <w:div w:id="588078713">
      <w:bodyDiv w:val="1"/>
      <w:marLeft w:val="0"/>
      <w:marRight w:val="0"/>
      <w:marTop w:val="0"/>
      <w:marBottom w:val="0"/>
      <w:divBdr>
        <w:top w:val="none" w:sz="0" w:space="0" w:color="auto"/>
        <w:left w:val="none" w:sz="0" w:space="0" w:color="auto"/>
        <w:bottom w:val="none" w:sz="0" w:space="0" w:color="auto"/>
        <w:right w:val="none" w:sz="0" w:space="0" w:color="auto"/>
      </w:divBdr>
    </w:div>
    <w:div w:id="605385465">
      <w:bodyDiv w:val="1"/>
      <w:marLeft w:val="0"/>
      <w:marRight w:val="0"/>
      <w:marTop w:val="0"/>
      <w:marBottom w:val="0"/>
      <w:divBdr>
        <w:top w:val="none" w:sz="0" w:space="0" w:color="auto"/>
        <w:left w:val="none" w:sz="0" w:space="0" w:color="auto"/>
        <w:bottom w:val="none" w:sz="0" w:space="0" w:color="auto"/>
        <w:right w:val="none" w:sz="0" w:space="0" w:color="auto"/>
      </w:divBdr>
      <w:divsChild>
        <w:div w:id="64110294">
          <w:marLeft w:val="0"/>
          <w:marRight w:val="0"/>
          <w:marTop w:val="0"/>
          <w:marBottom w:val="0"/>
          <w:divBdr>
            <w:top w:val="none" w:sz="0" w:space="0" w:color="auto"/>
            <w:left w:val="none" w:sz="0" w:space="0" w:color="auto"/>
            <w:bottom w:val="none" w:sz="0" w:space="0" w:color="auto"/>
            <w:right w:val="none" w:sz="0" w:space="0" w:color="auto"/>
          </w:divBdr>
          <w:divsChild>
            <w:div w:id="707339493">
              <w:marLeft w:val="0"/>
              <w:marRight w:val="0"/>
              <w:marTop w:val="0"/>
              <w:marBottom w:val="0"/>
              <w:divBdr>
                <w:top w:val="none" w:sz="0" w:space="0" w:color="auto"/>
                <w:left w:val="none" w:sz="0" w:space="0" w:color="auto"/>
                <w:bottom w:val="none" w:sz="0" w:space="0" w:color="auto"/>
                <w:right w:val="none" w:sz="0" w:space="0" w:color="auto"/>
              </w:divBdr>
              <w:divsChild>
                <w:div w:id="9570639">
                  <w:marLeft w:val="0"/>
                  <w:marRight w:val="0"/>
                  <w:marTop w:val="0"/>
                  <w:marBottom w:val="0"/>
                  <w:divBdr>
                    <w:top w:val="none" w:sz="0" w:space="0" w:color="auto"/>
                    <w:left w:val="none" w:sz="0" w:space="0" w:color="auto"/>
                    <w:bottom w:val="none" w:sz="0" w:space="0" w:color="auto"/>
                    <w:right w:val="none" w:sz="0" w:space="0" w:color="auto"/>
                  </w:divBdr>
                  <w:divsChild>
                    <w:div w:id="1922136242">
                      <w:marLeft w:val="0"/>
                      <w:marRight w:val="0"/>
                      <w:marTop w:val="0"/>
                      <w:marBottom w:val="0"/>
                      <w:divBdr>
                        <w:top w:val="none" w:sz="0" w:space="0" w:color="auto"/>
                        <w:left w:val="none" w:sz="0" w:space="0" w:color="auto"/>
                        <w:bottom w:val="none" w:sz="0" w:space="0" w:color="auto"/>
                        <w:right w:val="none" w:sz="0" w:space="0" w:color="auto"/>
                      </w:divBdr>
                      <w:divsChild>
                        <w:div w:id="558636517">
                          <w:marLeft w:val="0"/>
                          <w:marRight w:val="0"/>
                          <w:marTop w:val="0"/>
                          <w:marBottom w:val="0"/>
                          <w:divBdr>
                            <w:top w:val="none" w:sz="0" w:space="0" w:color="auto"/>
                            <w:left w:val="none" w:sz="0" w:space="0" w:color="auto"/>
                            <w:bottom w:val="none" w:sz="0" w:space="0" w:color="auto"/>
                            <w:right w:val="none" w:sz="0" w:space="0" w:color="auto"/>
                          </w:divBdr>
                          <w:divsChild>
                            <w:div w:id="15189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53746">
      <w:bodyDiv w:val="1"/>
      <w:marLeft w:val="0"/>
      <w:marRight w:val="0"/>
      <w:marTop w:val="0"/>
      <w:marBottom w:val="0"/>
      <w:divBdr>
        <w:top w:val="none" w:sz="0" w:space="0" w:color="auto"/>
        <w:left w:val="none" w:sz="0" w:space="0" w:color="auto"/>
        <w:bottom w:val="none" w:sz="0" w:space="0" w:color="auto"/>
        <w:right w:val="none" w:sz="0" w:space="0" w:color="auto"/>
      </w:divBdr>
    </w:div>
    <w:div w:id="683441264">
      <w:bodyDiv w:val="1"/>
      <w:marLeft w:val="0"/>
      <w:marRight w:val="0"/>
      <w:marTop w:val="0"/>
      <w:marBottom w:val="0"/>
      <w:divBdr>
        <w:top w:val="none" w:sz="0" w:space="0" w:color="auto"/>
        <w:left w:val="none" w:sz="0" w:space="0" w:color="auto"/>
        <w:bottom w:val="none" w:sz="0" w:space="0" w:color="auto"/>
        <w:right w:val="none" w:sz="0" w:space="0" w:color="auto"/>
      </w:divBdr>
    </w:div>
    <w:div w:id="701710584">
      <w:bodyDiv w:val="1"/>
      <w:marLeft w:val="0"/>
      <w:marRight w:val="0"/>
      <w:marTop w:val="0"/>
      <w:marBottom w:val="0"/>
      <w:divBdr>
        <w:top w:val="none" w:sz="0" w:space="0" w:color="auto"/>
        <w:left w:val="none" w:sz="0" w:space="0" w:color="auto"/>
        <w:bottom w:val="none" w:sz="0" w:space="0" w:color="auto"/>
        <w:right w:val="none" w:sz="0" w:space="0" w:color="auto"/>
      </w:divBdr>
      <w:divsChild>
        <w:div w:id="569467124">
          <w:marLeft w:val="0"/>
          <w:marRight w:val="0"/>
          <w:marTop w:val="0"/>
          <w:marBottom w:val="0"/>
          <w:divBdr>
            <w:top w:val="none" w:sz="0" w:space="0" w:color="auto"/>
            <w:left w:val="none" w:sz="0" w:space="0" w:color="auto"/>
            <w:bottom w:val="none" w:sz="0" w:space="0" w:color="auto"/>
            <w:right w:val="none" w:sz="0" w:space="0" w:color="auto"/>
          </w:divBdr>
        </w:div>
      </w:divsChild>
    </w:div>
    <w:div w:id="736517760">
      <w:bodyDiv w:val="1"/>
      <w:marLeft w:val="0"/>
      <w:marRight w:val="0"/>
      <w:marTop w:val="0"/>
      <w:marBottom w:val="0"/>
      <w:divBdr>
        <w:top w:val="none" w:sz="0" w:space="0" w:color="auto"/>
        <w:left w:val="none" w:sz="0" w:space="0" w:color="auto"/>
        <w:bottom w:val="none" w:sz="0" w:space="0" w:color="auto"/>
        <w:right w:val="none" w:sz="0" w:space="0" w:color="auto"/>
      </w:divBdr>
    </w:div>
    <w:div w:id="780999852">
      <w:bodyDiv w:val="1"/>
      <w:marLeft w:val="0"/>
      <w:marRight w:val="0"/>
      <w:marTop w:val="0"/>
      <w:marBottom w:val="0"/>
      <w:divBdr>
        <w:top w:val="none" w:sz="0" w:space="0" w:color="auto"/>
        <w:left w:val="none" w:sz="0" w:space="0" w:color="auto"/>
        <w:bottom w:val="none" w:sz="0" w:space="0" w:color="auto"/>
        <w:right w:val="none" w:sz="0" w:space="0" w:color="auto"/>
      </w:divBdr>
    </w:div>
    <w:div w:id="810293967">
      <w:bodyDiv w:val="1"/>
      <w:marLeft w:val="0"/>
      <w:marRight w:val="0"/>
      <w:marTop w:val="0"/>
      <w:marBottom w:val="0"/>
      <w:divBdr>
        <w:top w:val="none" w:sz="0" w:space="0" w:color="auto"/>
        <w:left w:val="none" w:sz="0" w:space="0" w:color="auto"/>
        <w:bottom w:val="none" w:sz="0" w:space="0" w:color="auto"/>
        <w:right w:val="none" w:sz="0" w:space="0" w:color="auto"/>
      </w:divBdr>
    </w:div>
    <w:div w:id="893850604">
      <w:bodyDiv w:val="1"/>
      <w:marLeft w:val="0"/>
      <w:marRight w:val="0"/>
      <w:marTop w:val="0"/>
      <w:marBottom w:val="0"/>
      <w:divBdr>
        <w:top w:val="none" w:sz="0" w:space="0" w:color="auto"/>
        <w:left w:val="none" w:sz="0" w:space="0" w:color="auto"/>
        <w:bottom w:val="none" w:sz="0" w:space="0" w:color="auto"/>
        <w:right w:val="none" w:sz="0" w:space="0" w:color="auto"/>
      </w:divBdr>
    </w:div>
    <w:div w:id="950672463">
      <w:bodyDiv w:val="1"/>
      <w:marLeft w:val="0"/>
      <w:marRight w:val="0"/>
      <w:marTop w:val="0"/>
      <w:marBottom w:val="0"/>
      <w:divBdr>
        <w:top w:val="none" w:sz="0" w:space="0" w:color="auto"/>
        <w:left w:val="none" w:sz="0" w:space="0" w:color="auto"/>
        <w:bottom w:val="none" w:sz="0" w:space="0" w:color="auto"/>
        <w:right w:val="none" w:sz="0" w:space="0" w:color="auto"/>
      </w:divBdr>
    </w:div>
    <w:div w:id="1029721357">
      <w:bodyDiv w:val="1"/>
      <w:marLeft w:val="0"/>
      <w:marRight w:val="0"/>
      <w:marTop w:val="0"/>
      <w:marBottom w:val="0"/>
      <w:divBdr>
        <w:top w:val="none" w:sz="0" w:space="0" w:color="auto"/>
        <w:left w:val="none" w:sz="0" w:space="0" w:color="auto"/>
        <w:bottom w:val="none" w:sz="0" w:space="0" w:color="auto"/>
        <w:right w:val="none" w:sz="0" w:space="0" w:color="auto"/>
      </w:divBdr>
    </w:div>
    <w:div w:id="1146584299">
      <w:bodyDiv w:val="1"/>
      <w:marLeft w:val="0"/>
      <w:marRight w:val="0"/>
      <w:marTop w:val="0"/>
      <w:marBottom w:val="0"/>
      <w:divBdr>
        <w:top w:val="none" w:sz="0" w:space="0" w:color="auto"/>
        <w:left w:val="none" w:sz="0" w:space="0" w:color="auto"/>
        <w:bottom w:val="none" w:sz="0" w:space="0" w:color="auto"/>
        <w:right w:val="none" w:sz="0" w:space="0" w:color="auto"/>
      </w:divBdr>
    </w:div>
    <w:div w:id="1149856718">
      <w:bodyDiv w:val="1"/>
      <w:marLeft w:val="0"/>
      <w:marRight w:val="0"/>
      <w:marTop w:val="0"/>
      <w:marBottom w:val="0"/>
      <w:divBdr>
        <w:top w:val="none" w:sz="0" w:space="0" w:color="auto"/>
        <w:left w:val="none" w:sz="0" w:space="0" w:color="auto"/>
        <w:bottom w:val="none" w:sz="0" w:space="0" w:color="auto"/>
        <w:right w:val="none" w:sz="0" w:space="0" w:color="auto"/>
      </w:divBdr>
    </w:div>
    <w:div w:id="1224753054">
      <w:bodyDiv w:val="1"/>
      <w:marLeft w:val="0"/>
      <w:marRight w:val="0"/>
      <w:marTop w:val="0"/>
      <w:marBottom w:val="0"/>
      <w:divBdr>
        <w:top w:val="none" w:sz="0" w:space="0" w:color="auto"/>
        <w:left w:val="none" w:sz="0" w:space="0" w:color="auto"/>
        <w:bottom w:val="none" w:sz="0" w:space="0" w:color="auto"/>
        <w:right w:val="none" w:sz="0" w:space="0" w:color="auto"/>
      </w:divBdr>
      <w:divsChild>
        <w:div w:id="1128858953">
          <w:marLeft w:val="0"/>
          <w:marRight w:val="0"/>
          <w:marTop w:val="0"/>
          <w:marBottom w:val="0"/>
          <w:divBdr>
            <w:top w:val="none" w:sz="0" w:space="0" w:color="auto"/>
            <w:left w:val="none" w:sz="0" w:space="0" w:color="auto"/>
            <w:bottom w:val="none" w:sz="0" w:space="0" w:color="auto"/>
            <w:right w:val="none" w:sz="0" w:space="0" w:color="auto"/>
          </w:divBdr>
        </w:div>
      </w:divsChild>
    </w:div>
    <w:div w:id="1307706704">
      <w:bodyDiv w:val="1"/>
      <w:marLeft w:val="0"/>
      <w:marRight w:val="0"/>
      <w:marTop w:val="0"/>
      <w:marBottom w:val="0"/>
      <w:divBdr>
        <w:top w:val="none" w:sz="0" w:space="0" w:color="auto"/>
        <w:left w:val="none" w:sz="0" w:space="0" w:color="auto"/>
        <w:bottom w:val="none" w:sz="0" w:space="0" w:color="auto"/>
        <w:right w:val="none" w:sz="0" w:space="0" w:color="auto"/>
      </w:divBdr>
    </w:div>
    <w:div w:id="1321733888">
      <w:bodyDiv w:val="1"/>
      <w:marLeft w:val="0"/>
      <w:marRight w:val="0"/>
      <w:marTop w:val="0"/>
      <w:marBottom w:val="0"/>
      <w:divBdr>
        <w:top w:val="none" w:sz="0" w:space="0" w:color="auto"/>
        <w:left w:val="none" w:sz="0" w:space="0" w:color="auto"/>
        <w:bottom w:val="none" w:sz="0" w:space="0" w:color="auto"/>
        <w:right w:val="none" w:sz="0" w:space="0" w:color="auto"/>
      </w:divBdr>
      <w:divsChild>
        <w:div w:id="893735583">
          <w:marLeft w:val="0"/>
          <w:marRight w:val="0"/>
          <w:marTop w:val="0"/>
          <w:marBottom w:val="0"/>
          <w:divBdr>
            <w:top w:val="none" w:sz="0" w:space="0" w:color="auto"/>
            <w:left w:val="none" w:sz="0" w:space="0" w:color="auto"/>
            <w:bottom w:val="none" w:sz="0" w:space="0" w:color="auto"/>
            <w:right w:val="none" w:sz="0" w:space="0" w:color="auto"/>
          </w:divBdr>
          <w:divsChild>
            <w:div w:id="1094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549">
      <w:bodyDiv w:val="1"/>
      <w:marLeft w:val="0"/>
      <w:marRight w:val="0"/>
      <w:marTop w:val="0"/>
      <w:marBottom w:val="0"/>
      <w:divBdr>
        <w:top w:val="none" w:sz="0" w:space="0" w:color="auto"/>
        <w:left w:val="none" w:sz="0" w:space="0" w:color="auto"/>
        <w:bottom w:val="none" w:sz="0" w:space="0" w:color="auto"/>
        <w:right w:val="none" w:sz="0" w:space="0" w:color="auto"/>
      </w:divBdr>
    </w:div>
    <w:div w:id="1360085933">
      <w:bodyDiv w:val="1"/>
      <w:marLeft w:val="0"/>
      <w:marRight w:val="0"/>
      <w:marTop w:val="0"/>
      <w:marBottom w:val="0"/>
      <w:divBdr>
        <w:top w:val="none" w:sz="0" w:space="0" w:color="auto"/>
        <w:left w:val="none" w:sz="0" w:space="0" w:color="auto"/>
        <w:bottom w:val="none" w:sz="0" w:space="0" w:color="auto"/>
        <w:right w:val="none" w:sz="0" w:space="0" w:color="auto"/>
      </w:divBdr>
    </w:div>
    <w:div w:id="1377044310">
      <w:bodyDiv w:val="1"/>
      <w:marLeft w:val="0"/>
      <w:marRight w:val="0"/>
      <w:marTop w:val="0"/>
      <w:marBottom w:val="0"/>
      <w:divBdr>
        <w:top w:val="none" w:sz="0" w:space="0" w:color="auto"/>
        <w:left w:val="none" w:sz="0" w:space="0" w:color="auto"/>
        <w:bottom w:val="none" w:sz="0" w:space="0" w:color="auto"/>
        <w:right w:val="none" w:sz="0" w:space="0" w:color="auto"/>
      </w:divBdr>
    </w:div>
    <w:div w:id="1400975498">
      <w:bodyDiv w:val="1"/>
      <w:marLeft w:val="0"/>
      <w:marRight w:val="0"/>
      <w:marTop w:val="0"/>
      <w:marBottom w:val="0"/>
      <w:divBdr>
        <w:top w:val="none" w:sz="0" w:space="0" w:color="auto"/>
        <w:left w:val="none" w:sz="0" w:space="0" w:color="auto"/>
        <w:bottom w:val="none" w:sz="0" w:space="0" w:color="auto"/>
        <w:right w:val="none" w:sz="0" w:space="0" w:color="auto"/>
      </w:divBdr>
    </w:div>
    <w:div w:id="1408844837">
      <w:bodyDiv w:val="1"/>
      <w:marLeft w:val="0"/>
      <w:marRight w:val="0"/>
      <w:marTop w:val="0"/>
      <w:marBottom w:val="0"/>
      <w:divBdr>
        <w:top w:val="none" w:sz="0" w:space="0" w:color="auto"/>
        <w:left w:val="none" w:sz="0" w:space="0" w:color="auto"/>
        <w:bottom w:val="none" w:sz="0" w:space="0" w:color="auto"/>
        <w:right w:val="none" w:sz="0" w:space="0" w:color="auto"/>
      </w:divBdr>
    </w:div>
    <w:div w:id="1415394478">
      <w:bodyDiv w:val="1"/>
      <w:marLeft w:val="0"/>
      <w:marRight w:val="0"/>
      <w:marTop w:val="0"/>
      <w:marBottom w:val="0"/>
      <w:divBdr>
        <w:top w:val="none" w:sz="0" w:space="0" w:color="auto"/>
        <w:left w:val="none" w:sz="0" w:space="0" w:color="auto"/>
        <w:bottom w:val="none" w:sz="0" w:space="0" w:color="auto"/>
        <w:right w:val="none" w:sz="0" w:space="0" w:color="auto"/>
      </w:divBdr>
    </w:div>
    <w:div w:id="1483235292">
      <w:bodyDiv w:val="1"/>
      <w:marLeft w:val="0"/>
      <w:marRight w:val="0"/>
      <w:marTop w:val="0"/>
      <w:marBottom w:val="0"/>
      <w:divBdr>
        <w:top w:val="none" w:sz="0" w:space="0" w:color="auto"/>
        <w:left w:val="none" w:sz="0" w:space="0" w:color="auto"/>
        <w:bottom w:val="none" w:sz="0" w:space="0" w:color="auto"/>
        <w:right w:val="none" w:sz="0" w:space="0" w:color="auto"/>
      </w:divBdr>
    </w:div>
    <w:div w:id="1547133736">
      <w:bodyDiv w:val="1"/>
      <w:marLeft w:val="0"/>
      <w:marRight w:val="0"/>
      <w:marTop w:val="0"/>
      <w:marBottom w:val="0"/>
      <w:divBdr>
        <w:top w:val="none" w:sz="0" w:space="0" w:color="auto"/>
        <w:left w:val="none" w:sz="0" w:space="0" w:color="auto"/>
        <w:bottom w:val="none" w:sz="0" w:space="0" w:color="auto"/>
        <w:right w:val="none" w:sz="0" w:space="0" w:color="auto"/>
      </w:divBdr>
    </w:div>
    <w:div w:id="1554850028">
      <w:bodyDiv w:val="1"/>
      <w:marLeft w:val="0"/>
      <w:marRight w:val="0"/>
      <w:marTop w:val="0"/>
      <w:marBottom w:val="0"/>
      <w:divBdr>
        <w:top w:val="none" w:sz="0" w:space="0" w:color="auto"/>
        <w:left w:val="none" w:sz="0" w:space="0" w:color="auto"/>
        <w:bottom w:val="none" w:sz="0" w:space="0" w:color="auto"/>
        <w:right w:val="none" w:sz="0" w:space="0" w:color="auto"/>
      </w:divBdr>
    </w:div>
    <w:div w:id="1619875202">
      <w:bodyDiv w:val="1"/>
      <w:marLeft w:val="0"/>
      <w:marRight w:val="0"/>
      <w:marTop w:val="0"/>
      <w:marBottom w:val="0"/>
      <w:divBdr>
        <w:top w:val="none" w:sz="0" w:space="0" w:color="auto"/>
        <w:left w:val="none" w:sz="0" w:space="0" w:color="auto"/>
        <w:bottom w:val="none" w:sz="0" w:space="0" w:color="auto"/>
        <w:right w:val="none" w:sz="0" w:space="0" w:color="auto"/>
      </w:divBdr>
      <w:divsChild>
        <w:div w:id="178542237">
          <w:marLeft w:val="0"/>
          <w:marRight w:val="0"/>
          <w:marTop w:val="0"/>
          <w:marBottom w:val="0"/>
          <w:divBdr>
            <w:top w:val="none" w:sz="0" w:space="0" w:color="auto"/>
            <w:left w:val="none" w:sz="0" w:space="0" w:color="auto"/>
            <w:bottom w:val="none" w:sz="0" w:space="0" w:color="auto"/>
            <w:right w:val="none" w:sz="0" w:space="0" w:color="auto"/>
          </w:divBdr>
          <w:divsChild>
            <w:div w:id="15085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668">
      <w:bodyDiv w:val="1"/>
      <w:marLeft w:val="0"/>
      <w:marRight w:val="0"/>
      <w:marTop w:val="0"/>
      <w:marBottom w:val="0"/>
      <w:divBdr>
        <w:top w:val="none" w:sz="0" w:space="0" w:color="auto"/>
        <w:left w:val="none" w:sz="0" w:space="0" w:color="auto"/>
        <w:bottom w:val="none" w:sz="0" w:space="0" w:color="auto"/>
        <w:right w:val="none" w:sz="0" w:space="0" w:color="auto"/>
      </w:divBdr>
    </w:div>
    <w:div w:id="1825899702">
      <w:bodyDiv w:val="1"/>
      <w:marLeft w:val="0"/>
      <w:marRight w:val="0"/>
      <w:marTop w:val="0"/>
      <w:marBottom w:val="0"/>
      <w:divBdr>
        <w:top w:val="none" w:sz="0" w:space="0" w:color="auto"/>
        <w:left w:val="none" w:sz="0" w:space="0" w:color="auto"/>
        <w:bottom w:val="none" w:sz="0" w:space="0" w:color="auto"/>
        <w:right w:val="none" w:sz="0" w:space="0" w:color="auto"/>
      </w:divBdr>
    </w:div>
    <w:div w:id="1853300505">
      <w:bodyDiv w:val="1"/>
      <w:marLeft w:val="0"/>
      <w:marRight w:val="0"/>
      <w:marTop w:val="0"/>
      <w:marBottom w:val="0"/>
      <w:divBdr>
        <w:top w:val="none" w:sz="0" w:space="0" w:color="auto"/>
        <w:left w:val="none" w:sz="0" w:space="0" w:color="auto"/>
        <w:bottom w:val="none" w:sz="0" w:space="0" w:color="auto"/>
        <w:right w:val="none" w:sz="0" w:space="0" w:color="auto"/>
      </w:divBdr>
    </w:div>
    <w:div w:id="2033798911">
      <w:bodyDiv w:val="1"/>
      <w:marLeft w:val="0"/>
      <w:marRight w:val="0"/>
      <w:marTop w:val="0"/>
      <w:marBottom w:val="0"/>
      <w:divBdr>
        <w:top w:val="none" w:sz="0" w:space="0" w:color="auto"/>
        <w:left w:val="none" w:sz="0" w:space="0" w:color="auto"/>
        <w:bottom w:val="none" w:sz="0" w:space="0" w:color="auto"/>
        <w:right w:val="none" w:sz="0" w:space="0" w:color="auto"/>
      </w:divBdr>
      <w:divsChild>
        <w:div w:id="1858889932">
          <w:marLeft w:val="0"/>
          <w:marRight w:val="0"/>
          <w:marTop w:val="0"/>
          <w:marBottom w:val="0"/>
          <w:divBdr>
            <w:top w:val="none" w:sz="0" w:space="0" w:color="auto"/>
            <w:left w:val="none" w:sz="0" w:space="0" w:color="auto"/>
            <w:bottom w:val="none" w:sz="0" w:space="0" w:color="auto"/>
            <w:right w:val="none" w:sz="0" w:space="0" w:color="auto"/>
          </w:divBdr>
          <w:divsChild>
            <w:div w:id="17120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1623">
      <w:bodyDiv w:val="1"/>
      <w:marLeft w:val="0"/>
      <w:marRight w:val="0"/>
      <w:marTop w:val="0"/>
      <w:marBottom w:val="0"/>
      <w:divBdr>
        <w:top w:val="none" w:sz="0" w:space="0" w:color="auto"/>
        <w:left w:val="none" w:sz="0" w:space="0" w:color="auto"/>
        <w:bottom w:val="none" w:sz="0" w:space="0" w:color="auto"/>
        <w:right w:val="none" w:sz="0" w:space="0" w:color="auto"/>
      </w:divBdr>
      <w:divsChild>
        <w:div w:id="1746561809">
          <w:marLeft w:val="0"/>
          <w:marRight w:val="0"/>
          <w:marTop w:val="0"/>
          <w:marBottom w:val="0"/>
          <w:divBdr>
            <w:top w:val="none" w:sz="0" w:space="0" w:color="auto"/>
            <w:left w:val="none" w:sz="0" w:space="0" w:color="auto"/>
            <w:bottom w:val="none" w:sz="0" w:space="0" w:color="auto"/>
            <w:right w:val="none" w:sz="0" w:space="0" w:color="auto"/>
          </w:divBdr>
        </w:div>
      </w:divsChild>
    </w:div>
    <w:div w:id="2130735210">
      <w:bodyDiv w:val="1"/>
      <w:marLeft w:val="0"/>
      <w:marRight w:val="0"/>
      <w:marTop w:val="0"/>
      <w:marBottom w:val="0"/>
      <w:divBdr>
        <w:top w:val="none" w:sz="0" w:space="0" w:color="auto"/>
        <w:left w:val="none" w:sz="0" w:space="0" w:color="auto"/>
        <w:bottom w:val="none" w:sz="0" w:space="0" w:color="auto"/>
        <w:right w:val="none" w:sz="0" w:space="0" w:color="auto"/>
      </w:divBdr>
      <w:divsChild>
        <w:div w:id="11039183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A805D-1C7B-47A4-A1CD-AEF0D441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arwa mahwash</cp:lastModifiedBy>
  <cp:revision>17</cp:revision>
  <dcterms:created xsi:type="dcterms:W3CDTF">2024-11-18T05:34:00Z</dcterms:created>
  <dcterms:modified xsi:type="dcterms:W3CDTF">2024-12-23T13:31:00Z</dcterms:modified>
  <cp:category/>
</cp:coreProperties>
</file>